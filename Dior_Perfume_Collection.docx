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80AD" w14:textId="0742BA5A" w:rsidR="00F44F10" w:rsidRPr="00F44F10" w:rsidRDefault="003B7AD6" w:rsidP="00F44F10">
      <w:pPr>
        <w:tabs>
          <w:tab w:val="left" w:pos="529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/>
          <w:bCs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17A031" wp14:editId="7ECBEC27">
                <wp:simplePos x="0" y="0"/>
                <wp:positionH relativeFrom="column">
                  <wp:posOffset>-472440</wp:posOffset>
                </wp:positionH>
                <wp:positionV relativeFrom="paragraph">
                  <wp:posOffset>3032760</wp:posOffset>
                </wp:positionV>
                <wp:extent cx="6393180" cy="1996440"/>
                <wp:effectExtent l="0" t="0" r="762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1A94B" w14:textId="77777777" w:rsidR="003B7AD6" w:rsidRDefault="003B7AD6" w:rsidP="003B7A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B888992" w14:textId="212A9FE6" w:rsidR="003B7AD6" w:rsidRDefault="003B7AD6" w:rsidP="003B7AD6">
                            <w:pPr>
                              <w:pStyle w:val="Title"/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4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IOR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                                                              PERFUME COLLECTION AND DESCRIPTION</w:t>
                            </w:r>
                          </w:p>
                          <w:p w14:paraId="20129276" w14:textId="77777777" w:rsidR="003B7AD6" w:rsidRDefault="003B7AD6" w:rsidP="003B7AD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7A0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7.2pt;margin-top:238.8pt;width:503.4pt;height:15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" fillcolor="white [3201]" stroked="f" strokeweight=".5pt">
                <v:textbox>
                  <w:txbxContent>
                    <w:p w14:paraId="77C1A94B" w14:textId="77777777" w:rsidR="003B7AD6" w:rsidRDefault="003B7AD6" w:rsidP="003B7A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B888992" w14:textId="212A9FE6" w:rsidR="003B7AD6" w:rsidRDefault="003B7AD6" w:rsidP="003B7AD6">
                      <w:pPr>
                        <w:pStyle w:val="Title"/>
                        <w:jc w:val="center"/>
                        <w:rPr>
                          <w:b/>
                          <w:outline/>
                          <w:color w:val="4BACC6" w:themeColor="accent5"/>
                          <w:spacing w:val="0"/>
                          <w:sz w:val="48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</w:t>
                      </w:r>
                      <w:r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IOR</w:t>
                      </w:r>
                      <w:r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                                                              PERFUME COLLECTION AND DESCRIPTION</w:t>
                      </w:r>
                    </w:p>
                    <w:p w14:paraId="20129276" w14:textId="77777777" w:rsidR="003B7AD6" w:rsidRDefault="003B7AD6" w:rsidP="003B7AD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69304D" wp14:editId="702F8D2D">
                <wp:simplePos x="0" y="0"/>
                <wp:positionH relativeFrom="column">
                  <wp:posOffset>-444500</wp:posOffset>
                </wp:positionH>
                <wp:positionV relativeFrom="paragraph">
                  <wp:posOffset>5445125</wp:posOffset>
                </wp:positionV>
                <wp:extent cx="6393180" cy="2374900"/>
                <wp:effectExtent l="0" t="0" r="762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9A66B" w14:textId="7C7DD205" w:rsidR="003B7AD6" w:rsidRDefault="003B7AD6" w:rsidP="003B7AD6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Arial Black" w:hAnsi="Arial Black"/>
                                <w:b w:val="0"/>
                                <w:bCs w:val="0"/>
                                <w:sz w:val="56"/>
                                <w:szCs w:val="56"/>
                                <w:u w:val="double"/>
                              </w:rPr>
                            </w:pPr>
                            <w:r>
                              <w:rPr>
                                <w:rStyle w:val="Strong"/>
                                <w:rFonts w:ascii="Arial Black" w:hAnsi="Arial Black"/>
                                <w:sz w:val="56"/>
                                <w:szCs w:val="56"/>
                                <w:u w:val="double"/>
                              </w:rPr>
                              <w:t>D</w:t>
                            </w:r>
                            <w:r>
                              <w:rPr>
                                <w:rStyle w:val="Strong"/>
                                <w:rFonts w:ascii="Arial Black" w:hAnsi="Arial Black"/>
                                <w:sz w:val="56"/>
                                <w:szCs w:val="56"/>
                                <w:u w:val="double"/>
                              </w:rPr>
                              <w:t>IOR</w:t>
                            </w:r>
                            <w:r>
                              <w:rPr>
                                <w:rStyle w:val="Strong"/>
                                <w:rFonts w:ascii="Arial Black" w:hAnsi="Arial Black"/>
                                <w:sz w:val="56"/>
                                <w:szCs w:val="56"/>
                                <w:u w:val="double"/>
                              </w:rPr>
                              <w:t xml:space="preserve"> PERFUME</w:t>
                            </w:r>
                          </w:p>
                          <w:p w14:paraId="0ED23549" w14:textId="1FA8D525" w:rsidR="003B7AD6" w:rsidRDefault="003B7AD6" w:rsidP="003B7AD6">
                            <w:pPr>
                              <w:pStyle w:val="NormalWeb"/>
                              <w:jc w:val="center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trong"/>
                                <w:rFonts w:eastAsiaTheme="majorEastAsia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r>
                              <w:rPr>
                                <w:rStyle w:val="Strong"/>
                                <w:rFonts w:eastAsiaTheme="majorEastAsia"/>
                                <w:sz w:val="40"/>
                                <w:szCs w:val="40"/>
                              </w:rPr>
                              <w:t>Art Of Timeless Elegance</w:t>
                            </w:r>
                          </w:p>
                          <w:p w14:paraId="5364651A" w14:textId="286F268A" w:rsidR="003B7AD6" w:rsidRPr="003B7AD6" w:rsidRDefault="003B7AD6" w:rsidP="003B7A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7A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Dior is more than a fragrance — it’s a legacy of French sophistication and modern grace. Each perfume tells a story of beauty, confidence, and power. From the magnetic charm of </w:t>
                            </w:r>
                            <w:r w:rsidRPr="003B7AD6">
                              <w:rPr>
                                <w:rStyle w:val="Emphasis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Sauvage</w:t>
                            </w:r>
                            <w:r w:rsidRPr="003B7A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the romantic bloom of </w:t>
                            </w:r>
                            <w:r w:rsidRPr="003B7AD6">
                              <w:rPr>
                                <w:rStyle w:val="Emphasis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J’adore</w:t>
                            </w:r>
                            <w:r w:rsidRPr="003B7A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Dior captures emotions in every drop. Its perfumes celebrate individuality — bold, elegant, and unforgettable — just like the people who wear them.</w:t>
                            </w:r>
                          </w:p>
                          <w:p w14:paraId="4D877B86" w14:textId="77777777" w:rsidR="003B7AD6" w:rsidRDefault="003B7AD6" w:rsidP="003B7AD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304D" id="Text Box 13" o:spid="_x0000_s1027" type="#_x0000_t202" style="position:absolute;margin-left:-35pt;margin-top:428.75pt;width:503.4pt;height:1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" fillcolor="white [3201]" stroked="f" strokeweight=".5pt">
                <v:textbox>
                  <w:txbxContent>
                    <w:p w14:paraId="4ED9A66B" w14:textId="7C7DD205" w:rsidR="003B7AD6" w:rsidRDefault="003B7AD6" w:rsidP="003B7AD6">
                      <w:pPr>
                        <w:pStyle w:val="NoSpacing"/>
                        <w:jc w:val="center"/>
                        <w:rPr>
                          <w:rStyle w:val="Strong"/>
                          <w:rFonts w:ascii="Arial Black" w:hAnsi="Arial Black"/>
                          <w:b w:val="0"/>
                          <w:bCs w:val="0"/>
                          <w:sz w:val="56"/>
                          <w:szCs w:val="56"/>
                          <w:u w:val="double"/>
                        </w:rPr>
                      </w:pPr>
                      <w:r>
                        <w:rPr>
                          <w:rStyle w:val="Strong"/>
                          <w:rFonts w:ascii="Arial Black" w:hAnsi="Arial Black"/>
                          <w:sz w:val="56"/>
                          <w:szCs w:val="56"/>
                          <w:u w:val="double"/>
                        </w:rPr>
                        <w:t>D</w:t>
                      </w:r>
                      <w:r>
                        <w:rPr>
                          <w:rStyle w:val="Strong"/>
                          <w:rFonts w:ascii="Arial Black" w:hAnsi="Arial Black"/>
                          <w:sz w:val="56"/>
                          <w:szCs w:val="56"/>
                          <w:u w:val="double"/>
                        </w:rPr>
                        <w:t>IOR</w:t>
                      </w:r>
                      <w:r>
                        <w:rPr>
                          <w:rStyle w:val="Strong"/>
                          <w:rFonts w:ascii="Arial Black" w:hAnsi="Arial Black"/>
                          <w:sz w:val="56"/>
                          <w:szCs w:val="56"/>
                          <w:u w:val="double"/>
                        </w:rPr>
                        <w:t xml:space="preserve"> PERFUME</w:t>
                      </w:r>
                    </w:p>
                    <w:p w14:paraId="0ED23549" w14:textId="1FA8D525" w:rsidR="003B7AD6" w:rsidRDefault="003B7AD6" w:rsidP="003B7AD6">
                      <w:pPr>
                        <w:pStyle w:val="NormalWeb"/>
                        <w:jc w:val="center"/>
                        <w:rPr>
                          <w:rStyle w:val="Strong"/>
                          <w:rFonts w:asciiTheme="majorHAnsi" w:eastAsiaTheme="majorEastAsia" w:hAnsiTheme="majorHAnsi" w:cstheme="majorBidi"/>
                          <w:color w:val="4F81BD" w:themeColor="accent1"/>
                          <w:sz w:val="40"/>
                          <w:szCs w:val="40"/>
                        </w:rPr>
                      </w:pPr>
                      <w:r>
                        <w:rPr>
                          <w:rStyle w:val="Strong"/>
                          <w:rFonts w:eastAsiaTheme="majorEastAsia"/>
                          <w:sz w:val="40"/>
                          <w:szCs w:val="40"/>
                        </w:rPr>
                        <w:t xml:space="preserve">The </w:t>
                      </w:r>
                      <w:r>
                        <w:rPr>
                          <w:rStyle w:val="Strong"/>
                          <w:rFonts w:eastAsiaTheme="majorEastAsia"/>
                          <w:sz w:val="40"/>
                          <w:szCs w:val="40"/>
                        </w:rPr>
                        <w:t>Art Of Timeless Elegance</w:t>
                      </w:r>
                    </w:p>
                    <w:p w14:paraId="5364651A" w14:textId="286F268A" w:rsidR="003B7AD6" w:rsidRPr="003B7AD6" w:rsidRDefault="003B7AD6" w:rsidP="003B7A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7A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Dior is more than a fragrance — it’s a legacy of French sophistication and modern grace. Each perfume tells a story of beauty, confidence, and power. From the magnetic charm of </w:t>
                      </w:r>
                      <w:r w:rsidRPr="003B7AD6">
                        <w:rPr>
                          <w:rStyle w:val="Emphasis"/>
                          <w:rFonts w:ascii="Times New Roman" w:hAnsi="Times New Roman" w:cs="Times New Roman"/>
                          <w:sz w:val="24"/>
                          <w:szCs w:val="24"/>
                        </w:rPr>
                        <w:t>Sauvage</w:t>
                      </w:r>
                      <w:r w:rsidRPr="003B7A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the romantic bloom of </w:t>
                      </w:r>
                      <w:r w:rsidRPr="003B7AD6">
                        <w:rPr>
                          <w:rStyle w:val="Emphasis"/>
                          <w:rFonts w:ascii="Times New Roman" w:hAnsi="Times New Roman" w:cs="Times New Roman"/>
                          <w:sz w:val="24"/>
                          <w:szCs w:val="24"/>
                        </w:rPr>
                        <w:t>J’adore</w:t>
                      </w:r>
                      <w:r w:rsidRPr="003B7A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Dior captures emotions in every drop. Its perfumes celebrate individuality — bold, elegant, and unforgettable — just like the people who wear them.</w:t>
                      </w:r>
                    </w:p>
                    <w:p w14:paraId="4D877B86" w14:textId="77777777" w:rsidR="003B7AD6" w:rsidRDefault="003B7AD6" w:rsidP="003B7AD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36EABCC" wp14:editId="6B47DEAC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276475" cy="2381250"/>
            <wp:effectExtent l="0" t="0" r="0" b="0"/>
            <wp:wrapTight wrapText="bothSides">
              <wp:wrapPolygon edited="0">
                <wp:start x="12653" y="0"/>
                <wp:lineTo x="6146" y="2938"/>
                <wp:lineTo x="5242" y="5875"/>
                <wp:lineTo x="3977" y="7949"/>
                <wp:lineTo x="3977" y="8813"/>
                <wp:lineTo x="4700" y="11232"/>
                <wp:lineTo x="5784" y="13997"/>
                <wp:lineTo x="181" y="17107"/>
                <wp:lineTo x="181" y="19526"/>
                <wp:lineTo x="5061" y="20045"/>
                <wp:lineTo x="5061" y="21427"/>
                <wp:lineTo x="15003" y="21427"/>
                <wp:lineTo x="15364" y="20045"/>
                <wp:lineTo x="21148" y="19526"/>
                <wp:lineTo x="21148" y="17107"/>
                <wp:lineTo x="11207" y="16416"/>
                <wp:lineTo x="12291" y="14170"/>
                <wp:lineTo x="12110" y="13997"/>
                <wp:lineTo x="11207" y="11232"/>
                <wp:lineTo x="14822" y="8467"/>
                <wp:lineTo x="15545" y="6048"/>
                <wp:lineTo x="15183" y="3629"/>
                <wp:lineTo x="14460" y="2938"/>
                <wp:lineTo x="13556" y="0"/>
                <wp:lineTo x="1265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211800828"/>
      <w:bookmarkStart w:id="1" w:name="_Toc211803711"/>
      <w:r w:rsidR="00F44F10">
        <w:rPr>
          <w:rFonts w:ascii="Arial Black" w:hAnsi="Arial Black"/>
          <w:color w:val="000000" w:themeColor="text1"/>
          <w:sz w:val="48"/>
          <w:szCs w:val="48"/>
          <w:u w:val="double"/>
        </w:rPr>
        <w:br w:type="page"/>
      </w:r>
    </w:p>
    <w:sdt>
      <w:sdtPr>
        <w:id w:val="8541613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786C4EED" w14:textId="09AFD228" w:rsidR="00F44F10" w:rsidRDefault="00F44F10">
          <w:pPr>
            <w:pStyle w:val="TOCHeading"/>
          </w:pPr>
          <w:r>
            <w:t>Contents</w:t>
          </w:r>
        </w:p>
        <w:p w14:paraId="698EB211" w14:textId="5D235F1D" w:rsidR="00F44F10" w:rsidRDefault="00F44F1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05214" w:history="1">
            <w:r w:rsidRPr="004A2359">
              <w:rPr>
                <w:rStyle w:val="Hyperlink"/>
                <w:rFonts w:ascii="Arial Black" w:hAnsi="Arial Black"/>
                <w:noProof/>
              </w:rPr>
              <w:t>Davidoff Perfume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2CF0" w14:textId="5B184C58" w:rsidR="00F44F10" w:rsidRDefault="00F44F1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5215" w:history="1">
            <w:r w:rsidRPr="004A2359">
              <w:rPr>
                <w:rStyle w:val="Hyperlink"/>
                <w:noProof/>
              </w:rPr>
              <w:t>DIOR SAUVAGE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C935" w14:textId="7381ED77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16" w:history="1">
            <w:r w:rsidRPr="004A2359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BDD0" w14:textId="4DBD8B11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17" w:history="1">
            <w:r w:rsidRPr="004A2359">
              <w:rPr>
                <w:rStyle w:val="Hyperlink"/>
                <w:noProof/>
              </w:rPr>
              <w:t>Fragrance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99F1" w14:textId="78BAB6D5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18" w:history="1">
            <w:r w:rsidRPr="004A2359">
              <w:rPr>
                <w:rStyle w:val="Hyperlink"/>
                <w:noProof/>
              </w:rPr>
              <w:t>Fragrance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BA66" w14:textId="1B6B251E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19" w:history="1">
            <w:r w:rsidRPr="004A2359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9AAA" w14:textId="57E8013D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20" w:history="1">
            <w:r w:rsidRPr="004A2359">
              <w:rPr>
                <w:rStyle w:val="Hyperlink"/>
                <w:noProof/>
              </w:rPr>
              <w:t>Usage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7421" w14:textId="4006E2F0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21" w:history="1">
            <w:r w:rsidRPr="004A2359">
              <w:rPr>
                <w:rStyle w:val="Hyperlink"/>
                <w:noProof/>
              </w:rPr>
              <w:t>About the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DFF1" w14:textId="5C11E302" w:rsidR="00F44F10" w:rsidRDefault="00F44F1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5222" w:history="1">
            <w:r w:rsidRPr="004A2359">
              <w:rPr>
                <w:rStyle w:val="Hyperlink"/>
                <w:noProof/>
              </w:rPr>
              <w:t>Dior J’adore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051C" w14:textId="6A9B8E9E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23" w:history="1">
            <w:r w:rsidRPr="004A2359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AD81" w14:textId="242B73F2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24" w:history="1">
            <w:r w:rsidRPr="004A2359">
              <w:rPr>
                <w:rStyle w:val="Hyperlink"/>
                <w:noProof/>
              </w:rPr>
              <w:t>Fragrance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1FC2" w14:textId="6843DB2A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25" w:history="1">
            <w:r w:rsidRPr="004A2359">
              <w:rPr>
                <w:rStyle w:val="Hyperlink"/>
                <w:noProof/>
              </w:rPr>
              <w:t>Fragrance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0C8D" w14:textId="17F9099F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26" w:history="1">
            <w:r w:rsidRPr="004A2359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441A" w14:textId="31F532C9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27" w:history="1">
            <w:r w:rsidRPr="004A2359">
              <w:rPr>
                <w:rStyle w:val="Hyperlink"/>
                <w:noProof/>
              </w:rPr>
              <w:t>Usage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9334" w14:textId="4C081337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28" w:history="1">
            <w:r w:rsidRPr="004A2359">
              <w:rPr>
                <w:rStyle w:val="Hyperlink"/>
                <w:noProof/>
              </w:rPr>
              <w:t>About the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121A" w14:textId="1C3C13AA" w:rsidR="00F44F10" w:rsidRDefault="00F44F1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5229" w:history="1">
            <w:r w:rsidRPr="004A2359">
              <w:rPr>
                <w:rStyle w:val="Hyperlink"/>
                <w:noProof/>
              </w:rPr>
              <w:t>Dior Addict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2B9D" w14:textId="1FC169AD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30" w:history="1">
            <w:r w:rsidRPr="004A2359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FA67" w14:textId="67520D84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31" w:history="1">
            <w:r w:rsidRPr="004A2359">
              <w:rPr>
                <w:rStyle w:val="Hyperlink"/>
                <w:noProof/>
              </w:rPr>
              <w:t>Fragrance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2F7E" w14:textId="7B6DBF6E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32" w:history="1">
            <w:r w:rsidRPr="004A2359">
              <w:rPr>
                <w:rStyle w:val="Hyperlink"/>
                <w:noProof/>
              </w:rPr>
              <w:t>Fragrance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A1BC" w14:textId="2A31EBAD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33" w:history="1">
            <w:r w:rsidRPr="004A2359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5C2D" w14:textId="05471823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34" w:history="1">
            <w:r w:rsidRPr="004A2359">
              <w:rPr>
                <w:rStyle w:val="Hyperlink"/>
                <w:noProof/>
              </w:rPr>
              <w:t>Usage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EAA2" w14:textId="5D206DED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35" w:history="1">
            <w:r w:rsidRPr="004A2359">
              <w:rPr>
                <w:rStyle w:val="Hyperlink"/>
                <w:noProof/>
              </w:rPr>
              <w:t>About the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4337" w14:textId="42B4E311" w:rsidR="00F44F10" w:rsidRDefault="00F44F1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5236" w:history="1">
            <w:r w:rsidRPr="004A2359">
              <w:rPr>
                <w:rStyle w:val="Hyperlink"/>
                <w:noProof/>
              </w:rPr>
              <w:t>Dior Homme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39EB" w14:textId="2B753A58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37" w:history="1">
            <w:r w:rsidRPr="004A2359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DB45" w14:textId="7EF1BBE1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38" w:history="1">
            <w:r w:rsidRPr="004A2359">
              <w:rPr>
                <w:rStyle w:val="Hyperlink"/>
                <w:noProof/>
              </w:rPr>
              <w:t>Fragrance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92F3" w14:textId="685987BB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39" w:history="1">
            <w:r w:rsidRPr="004A2359">
              <w:rPr>
                <w:rStyle w:val="Hyperlink"/>
                <w:noProof/>
              </w:rPr>
              <w:t>Fragrance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468D" w14:textId="1D415491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40" w:history="1">
            <w:r w:rsidRPr="004A2359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53A1" w14:textId="47C2A1D8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41" w:history="1">
            <w:r w:rsidRPr="004A2359">
              <w:rPr>
                <w:rStyle w:val="Hyperlink"/>
                <w:noProof/>
              </w:rPr>
              <w:t>Usage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417A" w14:textId="16466DF7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42" w:history="1">
            <w:r w:rsidRPr="004A2359">
              <w:rPr>
                <w:rStyle w:val="Hyperlink"/>
                <w:noProof/>
              </w:rPr>
              <w:t>About the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8DB5" w14:textId="62078765" w:rsidR="00F44F10" w:rsidRDefault="00F44F1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5243" w:history="1">
            <w:r w:rsidRPr="004A2359">
              <w:rPr>
                <w:rStyle w:val="Hyperlink"/>
                <w:noProof/>
              </w:rPr>
              <w:t>Miss Dior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2EEB" w14:textId="2268E92A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44" w:history="1">
            <w:r w:rsidRPr="004A2359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F4BA" w14:textId="24371198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45" w:history="1">
            <w:r w:rsidRPr="004A2359">
              <w:rPr>
                <w:rStyle w:val="Hyperlink"/>
                <w:noProof/>
              </w:rPr>
              <w:t>Fragrance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75D7" w14:textId="7CB36ACB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46" w:history="1">
            <w:r w:rsidRPr="004A2359">
              <w:rPr>
                <w:rStyle w:val="Hyperlink"/>
                <w:noProof/>
              </w:rPr>
              <w:t>Fragrance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6CA8" w14:textId="5456E4DA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47" w:history="1">
            <w:r w:rsidRPr="004A2359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41AD" w14:textId="449D4C4A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48" w:history="1">
            <w:r w:rsidRPr="004A2359">
              <w:rPr>
                <w:rStyle w:val="Hyperlink"/>
                <w:noProof/>
              </w:rPr>
              <w:t>Usage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38C1" w14:textId="0D111B1F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49" w:history="1">
            <w:r w:rsidRPr="004A2359">
              <w:rPr>
                <w:rStyle w:val="Hyperlink"/>
                <w:noProof/>
              </w:rPr>
              <w:t>About the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12B6" w14:textId="01B3217D" w:rsidR="00F44F10" w:rsidRDefault="00F44F1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5250" w:history="1">
            <w:r w:rsidRPr="004A2359">
              <w:rPr>
                <w:rStyle w:val="Hyperlink"/>
                <w:noProof/>
              </w:rPr>
              <w:t>Dior Poison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CA2D" w14:textId="32A8C42B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51" w:history="1">
            <w:r w:rsidRPr="004A2359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F623" w14:textId="6D8F23D3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52" w:history="1">
            <w:r w:rsidRPr="004A2359">
              <w:rPr>
                <w:rStyle w:val="Hyperlink"/>
                <w:noProof/>
              </w:rPr>
              <w:t>Fragrance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9C17" w14:textId="438799DF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53" w:history="1">
            <w:r w:rsidRPr="004A2359">
              <w:rPr>
                <w:rStyle w:val="Hyperlink"/>
                <w:noProof/>
              </w:rPr>
              <w:t>Fragrance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1677" w14:textId="03D61543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54" w:history="1">
            <w:r w:rsidRPr="004A2359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B3A9" w14:textId="7CDF1859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55" w:history="1">
            <w:r w:rsidRPr="004A2359">
              <w:rPr>
                <w:rStyle w:val="Hyperlink"/>
                <w:noProof/>
              </w:rPr>
              <w:t>Usage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51D4" w14:textId="3EE0D6E6" w:rsidR="00F44F10" w:rsidRDefault="00F44F1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5256" w:history="1">
            <w:r w:rsidRPr="004A2359">
              <w:rPr>
                <w:rStyle w:val="Hyperlink"/>
                <w:noProof/>
              </w:rPr>
              <w:t>About the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D162" w14:textId="52A11BAE" w:rsidR="00F44F10" w:rsidRDefault="00F44F10">
          <w:r>
            <w:rPr>
              <w:b/>
              <w:bCs/>
              <w:noProof/>
            </w:rPr>
            <w:fldChar w:fldCharType="end"/>
          </w:r>
        </w:p>
      </w:sdtContent>
    </w:sdt>
    <w:p w14:paraId="360C95A3" w14:textId="6530B0B1" w:rsidR="00F44F10" w:rsidRDefault="00F44F10">
      <w:pPr>
        <w:rPr>
          <w:rFonts w:ascii="Arial Black" w:eastAsiaTheme="majorEastAsia" w:hAnsi="Arial Black" w:cstheme="majorBidi"/>
          <w:b/>
          <w:bCs/>
          <w:color w:val="000000" w:themeColor="text1"/>
          <w:sz w:val="48"/>
          <w:szCs w:val="48"/>
          <w:u w:val="double"/>
        </w:rPr>
      </w:pPr>
      <w:r>
        <w:rPr>
          <w:rFonts w:ascii="Arial Black" w:eastAsiaTheme="majorEastAsia" w:hAnsi="Arial Black" w:cstheme="majorBidi"/>
          <w:b/>
          <w:bCs/>
          <w:color w:val="000000" w:themeColor="text1"/>
          <w:sz w:val="48"/>
          <w:szCs w:val="48"/>
          <w:u w:val="double"/>
        </w:rPr>
        <w:br w:type="page"/>
      </w:r>
    </w:p>
    <w:p w14:paraId="7462C698" w14:textId="14FA1587" w:rsidR="003B7AD6" w:rsidRDefault="003B7AD6" w:rsidP="003B7AD6">
      <w:pPr>
        <w:pStyle w:val="Heading1"/>
        <w:jc w:val="center"/>
        <w:rPr>
          <w:rFonts w:ascii="Arial Black" w:hAnsi="Arial Black"/>
          <w:color w:val="000000" w:themeColor="text1"/>
          <w:sz w:val="48"/>
          <w:szCs w:val="48"/>
          <w:u w:val="double"/>
        </w:rPr>
      </w:pPr>
      <w:bookmarkStart w:id="2" w:name="_Toc211805214"/>
      <w:r>
        <w:rPr>
          <w:rFonts w:ascii="Arial Black" w:hAnsi="Arial Black"/>
          <w:color w:val="000000" w:themeColor="text1"/>
          <w:sz w:val="48"/>
          <w:szCs w:val="48"/>
          <w:u w:val="double"/>
        </w:rPr>
        <w:lastRenderedPageBreak/>
        <w:t>Davidoff Perfume Collection</w:t>
      </w:r>
      <w:bookmarkEnd w:id="0"/>
      <w:bookmarkEnd w:id="1"/>
      <w:bookmarkEnd w:id="2"/>
    </w:p>
    <w:p w14:paraId="3AA546A4" w14:textId="700D7ED5" w:rsidR="003B7AD6" w:rsidRDefault="003B7AD6" w:rsidP="003B7AD6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3" w:name="_Toc211803713"/>
      <w:bookmarkStart w:id="4" w:name="_Toc211805215"/>
      <w:r>
        <w:rPr>
          <w:color w:val="1F497D" w:themeColor="text2"/>
          <w:sz w:val="40"/>
          <w:szCs w:val="40"/>
          <w:u w:val="double"/>
        </w:rPr>
        <w:t>D</w:t>
      </w:r>
      <w:r>
        <w:rPr>
          <w:color w:val="1F497D" w:themeColor="text2"/>
          <w:sz w:val="40"/>
          <w:szCs w:val="40"/>
          <w:u w:val="double"/>
        </w:rPr>
        <w:t>IOR</w:t>
      </w:r>
      <w:r>
        <w:rPr>
          <w:color w:val="1F497D" w:themeColor="text2"/>
          <w:sz w:val="40"/>
          <w:szCs w:val="40"/>
          <w:u w:val="double"/>
        </w:rPr>
        <w:t xml:space="preserve"> </w:t>
      </w:r>
      <w:bookmarkEnd w:id="3"/>
      <w:r>
        <w:rPr>
          <w:color w:val="1F497D" w:themeColor="text2"/>
          <w:sz w:val="40"/>
          <w:szCs w:val="40"/>
          <w:u w:val="double"/>
        </w:rPr>
        <w:t>SAUVAGE</w:t>
      </w:r>
      <w:bookmarkEnd w:id="4"/>
    </w:p>
    <w:p w14:paraId="1569D19D" w14:textId="1809D8B7" w:rsidR="00F44F10" w:rsidRPr="00F44F10" w:rsidRDefault="00702BB2" w:rsidP="00F44F10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5" w:name="_Toc211805216"/>
      <w:r>
        <w:rPr>
          <w:noProof/>
        </w:rPr>
        <w:drawing>
          <wp:anchor distT="0" distB="0" distL="114300" distR="114300" simplePos="0" relativeHeight="251692032" behindDoc="0" locked="0" layoutInCell="1" allowOverlap="1" wp14:anchorId="7C4C9464" wp14:editId="326211D6">
            <wp:simplePos x="0" y="0"/>
            <wp:positionH relativeFrom="column">
              <wp:posOffset>3496310</wp:posOffset>
            </wp:positionH>
            <wp:positionV relativeFrom="paragraph">
              <wp:posOffset>291465</wp:posOffset>
            </wp:positionV>
            <wp:extent cx="2766695" cy="2755900"/>
            <wp:effectExtent l="133350" t="114300" r="128905" b="158750"/>
            <wp:wrapThrough wrapText="bothSides">
              <wp:wrapPolygon edited="0">
                <wp:start x="-892" y="-896"/>
                <wp:lineTo x="-1041" y="21500"/>
                <wp:lineTo x="-595" y="22695"/>
                <wp:lineTo x="22011" y="22695"/>
                <wp:lineTo x="22458" y="21053"/>
                <wp:lineTo x="22309" y="-896"/>
                <wp:lineTo x="-892" y="-896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75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AD6"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5"/>
    </w:p>
    <w:p w14:paraId="707A8C3E" w14:textId="7A6CAFAC" w:rsidR="003B7AD6" w:rsidRPr="00C93CEB" w:rsidRDefault="003B7AD6" w:rsidP="003B7AD6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 Strong long-lasting perfume</w:t>
      </w:r>
    </w:p>
    <w:p w14:paraId="2462741F" w14:textId="77777777" w:rsidR="00702BB2" w:rsidRDefault="00342037" w:rsidP="00702BB2">
      <w:pPr>
        <w:rPr>
          <w:rFonts w:ascii="Times New Roman" w:hAnsi="Times New Roman" w:cs="Times New Roman"/>
          <w:sz w:val="24"/>
          <w:szCs w:val="24"/>
        </w:rPr>
      </w:pPr>
      <w:r w:rsidRPr="00F44F10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>
        <w:t xml:space="preserve">: </w:t>
      </w:r>
      <w:r w:rsidRPr="00C93CEB">
        <w:rPr>
          <w:rFonts w:ascii="Times New Roman" w:hAnsi="Times New Roman" w:cs="Times New Roman"/>
          <w:sz w:val="24"/>
          <w:szCs w:val="24"/>
        </w:rPr>
        <w:t>$160.00</w:t>
      </w:r>
      <w:bookmarkStart w:id="6" w:name="_Toc211803715"/>
      <w:bookmarkStart w:id="7" w:name="_Toc211805217"/>
    </w:p>
    <w:p w14:paraId="2B1B5241" w14:textId="77777777" w:rsidR="00702BB2" w:rsidRPr="00702BB2" w:rsidRDefault="003B7AD6" w:rsidP="00702BB2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702BB2">
        <w:rPr>
          <w:rStyle w:val="Strong"/>
          <w:color w:val="17365D" w:themeColor="text2" w:themeShade="BF"/>
          <w:sz w:val="28"/>
          <w:szCs w:val="28"/>
          <w:u w:val="double"/>
        </w:rPr>
        <w:t>Fragrance Description:</w:t>
      </w:r>
      <w:bookmarkEnd w:id="6"/>
      <w:bookmarkEnd w:id="7"/>
      <w:r w:rsidRPr="00702BB2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54062926" w14:textId="7B41EC83" w:rsidR="00555C80" w:rsidRPr="00702BB2" w:rsidRDefault="00342037">
      <w:r w:rsidRPr="00C93CEB">
        <w:rPr>
          <w:rFonts w:ascii="Times New Roman" w:hAnsi="Times New Roman" w:cs="Times New Roman"/>
          <w:sz w:val="24"/>
          <w:szCs w:val="24"/>
        </w:rPr>
        <w:t xml:space="preserve">A bold, magnetic fragrance inspired by open landscapes and raw elegance. Opens with fresh bergamot and spicy Sichuan pepper, </w:t>
      </w:r>
      <w:r w:rsidRPr="00C93CEB">
        <w:rPr>
          <w:rFonts w:ascii="Times New Roman" w:hAnsi="Times New Roman" w:cs="Times New Roman"/>
          <w:sz w:val="24"/>
          <w:szCs w:val="24"/>
        </w:rPr>
        <w:t>settling into woody amber and musk. Symbolizes masculine confidence and sophistication.</w:t>
      </w:r>
    </w:p>
    <w:p w14:paraId="0B6573A5" w14:textId="1771719A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8" w:name="_Toc211805218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Notes</w:t>
      </w:r>
      <w:bookmarkEnd w:id="8"/>
    </w:p>
    <w:p w14:paraId="62D7F9A9" w14:textId="77777777" w:rsidR="00702BB2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Top Notes: Calabrian Bergamot, Sichuan Pepper</w:t>
      </w:r>
    </w:p>
    <w:p w14:paraId="2BBF5B0D" w14:textId="395DE99D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Heart Notes: Lavender, Star Anise, Nutmeg</w:t>
      </w:r>
    </w:p>
    <w:p w14:paraId="6714DEEE" w14:textId="23351F5C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Base Notes: </w:t>
      </w:r>
      <w:proofErr w:type="spellStart"/>
      <w:r w:rsidRPr="00C93CEB">
        <w:rPr>
          <w:rFonts w:ascii="Times New Roman" w:hAnsi="Times New Roman" w:cs="Times New Roman"/>
          <w:sz w:val="24"/>
          <w:szCs w:val="24"/>
        </w:rPr>
        <w:t>Ambroxan</w:t>
      </w:r>
      <w:proofErr w:type="spellEnd"/>
      <w:r w:rsidRPr="00C93CEB">
        <w:rPr>
          <w:rFonts w:ascii="Times New Roman" w:hAnsi="Times New Roman" w:cs="Times New Roman"/>
          <w:sz w:val="24"/>
          <w:szCs w:val="24"/>
        </w:rPr>
        <w:t>, Cedarwood, Vanilla</w:t>
      </w:r>
    </w:p>
    <w:p w14:paraId="26B94F2B" w14:textId="7883F0EE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9" w:name="_Toc211805219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Key Features</w:t>
      </w:r>
      <w:bookmarkEnd w:id="9"/>
    </w:p>
    <w:p w14:paraId="2E1EDE05" w14:textId="6820E068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Long-las</w:t>
      </w:r>
      <w:r w:rsidRPr="00C93CEB">
        <w:rPr>
          <w:rFonts w:ascii="Times New Roman" w:hAnsi="Times New Roman" w:cs="Times New Roman"/>
          <w:sz w:val="24"/>
          <w:szCs w:val="24"/>
        </w:rPr>
        <w:t>ting projection</w:t>
      </w:r>
    </w:p>
    <w:p w14:paraId="71381E89" w14:textId="67EC45B2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Modern and masculine</w:t>
      </w:r>
    </w:p>
    <w:p w14:paraId="10F85ADE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Iconic bottle design</w:t>
      </w:r>
    </w:p>
    <w:p w14:paraId="22C2BC1C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Perfect for day or night</w:t>
      </w:r>
    </w:p>
    <w:p w14:paraId="23B74043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0" w:name="_Toc211805220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Usage Tips</w:t>
      </w:r>
      <w:bookmarkEnd w:id="10"/>
    </w:p>
    <w:p w14:paraId="5E7DFB61" w14:textId="00C06148" w:rsidR="00555C80" w:rsidRPr="00C93CEB" w:rsidRDefault="00342037" w:rsidP="003B7AD6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Spray on wrists, neck, and behind ears for a long-lasting scent trail.</w:t>
      </w:r>
    </w:p>
    <w:p w14:paraId="2221AE2D" w14:textId="36AAC61D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1" w:name="_Toc211805221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About the Brand</w:t>
      </w:r>
      <w:bookmarkEnd w:id="11"/>
    </w:p>
    <w:p w14:paraId="7428F95C" w14:textId="79806A5B" w:rsidR="00C93CEB" w:rsidRDefault="00342037" w:rsidP="00CF7520">
      <w:pPr>
        <w:pBdr>
          <w:bottom w:val="single" w:sz="12" w:space="31" w:color="auto"/>
        </w:pBd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Christian Dior represents timele</w:t>
      </w:r>
      <w:r w:rsidRPr="00C93CEB">
        <w:rPr>
          <w:rFonts w:ascii="Times New Roman" w:hAnsi="Times New Roman" w:cs="Times New Roman"/>
          <w:sz w:val="24"/>
          <w:szCs w:val="24"/>
        </w:rPr>
        <w:t>ss French craftsmanship and luxury. Each fragrance embodies elegance, passion, and individuality.</w:t>
      </w:r>
      <w:bookmarkStart w:id="12" w:name="_Toc211805222"/>
    </w:p>
    <w:p w14:paraId="663A3207" w14:textId="50C0166B" w:rsidR="00555C80" w:rsidRPr="00C93CEB" w:rsidRDefault="00342037" w:rsidP="00C93CEB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r w:rsidRPr="003B7AD6">
        <w:rPr>
          <w:color w:val="1F497D" w:themeColor="text2"/>
          <w:sz w:val="40"/>
          <w:szCs w:val="40"/>
          <w:u w:val="double"/>
        </w:rPr>
        <w:lastRenderedPageBreak/>
        <w:t>Dior J’adore</w:t>
      </w:r>
      <w:bookmarkEnd w:id="12"/>
    </w:p>
    <w:p w14:paraId="35E5E2A9" w14:textId="77777777" w:rsidR="00F44F10" w:rsidRPr="00F44F10" w:rsidRDefault="003B7AD6" w:rsidP="00F44F10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3" w:name="_Toc211805223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13"/>
    </w:p>
    <w:p w14:paraId="28F72F74" w14:textId="179B24F7" w:rsidR="003B7AD6" w:rsidRPr="00C93CEB" w:rsidRDefault="003B7AD6" w:rsidP="003B7AD6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 Elegant floral perfume</w:t>
      </w:r>
    </w:p>
    <w:p w14:paraId="0AD2AFA7" w14:textId="4F032F05" w:rsidR="00555C80" w:rsidRDefault="00702BB2">
      <w:r>
        <w:rPr>
          <w:noProof/>
        </w:rPr>
        <w:drawing>
          <wp:anchor distT="0" distB="0" distL="114300" distR="114300" simplePos="0" relativeHeight="251667456" behindDoc="0" locked="0" layoutInCell="1" allowOverlap="1" wp14:anchorId="78895D99" wp14:editId="59DBF5DB">
            <wp:simplePos x="0" y="0"/>
            <wp:positionH relativeFrom="column">
              <wp:posOffset>3200400</wp:posOffset>
            </wp:positionH>
            <wp:positionV relativeFrom="paragraph">
              <wp:posOffset>8255</wp:posOffset>
            </wp:positionV>
            <wp:extent cx="2956560" cy="2529840"/>
            <wp:effectExtent l="133350" t="114300" r="129540" b="156210"/>
            <wp:wrapThrough wrapText="bothSides">
              <wp:wrapPolygon edited="0">
                <wp:start x="-835" y="-976"/>
                <wp:lineTo x="-974" y="21470"/>
                <wp:lineTo x="-557" y="22771"/>
                <wp:lineTo x="21990" y="22771"/>
                <wp:lineTo x="22407" y="20331"/>
                <wp:lineTo x="22268" y="-976"/>
                <wp:lineTo x="-835" y="-976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529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037" w:rsidRPr="00F44F10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 w:rsidR="00342037">
        <w:t xml:space="preserve">: </w:t>
      </w:r>
      <w:r w:rsidR="00342037" w:rsidRPr="00C93CEB">
        <w:rPr>
          <w:rFonts w:ascii="Times New Roman" w:hAnsi="Times New Roman" w:cs="Times New Roman"/>
          <w:sz w:val="24"/>
          <w:szCs w:val="24"/>
        </w:rPr>
        <w:t>$155.00</w:t>
      </w:r>
      <w:r w:rsidRPr="00702BB2">
        <w:rPr>
          <w:noProof/>
        </w:rPr>
        <w:t xml:space="preserve"> </w:t>
      </w:r>
    </w:p>
    <w:p w14:paraId="2D57923C" w14:textId="6A40B240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4" w:name="_Toc211805224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Description</w:t>
      </w:r>
      <w:bookmarkEnd w:id="14"/>
    </w:p>
    <w:p w14:paraId="1391D8A6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An icon of femininity, J’adore is a radiant floral bouquet </w:t>
      </w:r>
      <w:r w:rsidRPr="00C93CEB">
        <w:rPr>
          <w:rFonts w:ascii="Times New Roman" w:hAnsi="Times New Roman" w:cs="Times New Roman"/>
          <w:sz w:val="24"/>
          <w:szCs w:val="24"/>
        </w:rPr>
        <w:t>that celebrates the beauty of women. It blends jasmine, rose, and ylang-ylang with a sensual fruity undertone.</w:t>
      </w:r>
    </w:p>
    <w:p w14:paraId="5D310B68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5" w:name="_Toc211805225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Notes</w:t>
      </w:r>
      <w:bookmarkEnd w:id="15"/>
    </w:p>
    <w:p w14:paraId="3D8F69FA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Top Notes: Ylang-Ylang, Mandarin, Peach</w:t>
      </w:r>
    </w:p>
    <w:p w14:paraId="41E16374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Heart Notes: Jasmine, Rose, Lily-of-the-Valley</w:t>
      </w:r>
    </w:p>
    <w:p w14:paraId="7EB1257D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Base Notes: Vanilla, Musk, Cedar</w:t>
      </w:r>
    </w:p>
    <w:p w14:paraId="6CF83022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6" w:name="_Toc211805226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Key Featu</w:t>
      </w:r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res</w:t>
      </w:r>
      <w:bookmarkEnd w:id="16"/>
    </w:p>
    <w:p w14:paraId="085B6EC8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Elegant and graceful</w:t>
      </w:r>
    </w:p>
    <w:p w14:paraId="36B5ADD2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Perfect for special occasions</w:t>
      </w:r>
    </w:p>
    <w:p w14:paraId="72DA2FD9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Symbol of modern femininity</w:t>
      </w:r>
    </w:p>
    <w:p w14:paraId="376A7A83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7" w:name="_Toc211805227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Usage Tips</w:t>
      </w:r>
      <w:bookmarkEnd w:id="17"/>
    </w:p>
    <w:p w14:paraId="0AEAD5F9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Apply on pulse points for a luxurious floral trail.</w:t>
      </w:r>
    </w:p>
    <w:p w14:paraId="6EE6E5F0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8" w:name="_Toc211805228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About the Brand</w:t>
      </w:r>
      <w:bookmarkEnd w:id="18"/>
    </w:p>
    <w:p w14:paraId="222D2138" w14:textId="2CBB1466" w:rsidR="00555C80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J’adore captures Dior’s devotion to celebrating fem</w:t>
      </w:r>
      <w:r w:rsidRPr="00C93CEB">
        <w:rPr>
          <w:rFonts w:ascii="Times New Roman" w:hAnsi="Times New Roman" w:cs="Times New Roman"/>
          <w:sz w:val="24"/>
          <w:szCs w:val="24"/>
        </w:rPr>
        <w:t>inine beauty and luxury craftsmanship.</w:t>
      </w:r>
    </w:p>
    <w:p w14:paraId="200A6818" w14:textId="1452640B" w:rsidR="00702BB2" w:rsidRDefault="00702BB2"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61B6FE1" w14:textId="059FC1BD" w:rsidR="00C93CEB" w:rsidRDefault="00C93CEB" w:rsidP="00C93CEB">
      <w:pPr>
        <w:pStyle w:val="Heading2"/>
        <w:spacing w:before="0"/>
      </w:pPr>
      <w:bookmarkStart w:id="19" w:name="_Toc211805229"/>
    </w:p>
    <w:p w14:paraId="5CD82F93" w14:textId="6CA5F1EB" w:rsidR="00C93CEB" w:rsidRDefault="00C93CEB" w:rsidP="00C93CEB"/>
    <w:p w14:paraId="353EA435" w14:textId="3F2E4505" w:rsidR="00C93CEB" w:rsidRDefault="00C93CEB" w:rsidP="00C93CEB"/>
    <w:p w14:paraId="6D1A9A65" w14:textId="30A1FCC5" w:rsidR="00C93CEB" w:rsidRDefault="00C93CEB" w:rsidP="00C93CEB"/>
    <w:p w14:paraId="516AD095" w14:textId="77777777" w:rsidR="00C93CEB" w:rsidRPr="00C93CEB" w:rsidRDefault="00C93CEB" w:rsidP="00C93CEB"/>
    <w:p w14:paraId="3860198A" w14:textId="62F32D3D" w:rsidR="00555C80" w:rsidRPr="003B7AD6" w:rsidRDefault="00342037" w:rsidP="00C93CEB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r w:rsidRPr="003B7AD6">
        <w:rPr>
          <w:color w:val="1F497D" w:themeColor="text2"/>
          <w:sz w:val="40"/>
          <w:szCs w:val="40"/>
          <w:u w:val="double"/>
        </w:rPr>
        <w:lastRenderedPageBreak/>
        <w:t>Dior Addict</w:t>
      </w:r>
      <w:bookmarkEnd w:id="19"/>
    </w:p>
    <w:p w14:paraId="721FCD84" w14:textId="77777777" w:rsidR="00F44F10" w:rsidRPr="00F44F10" w:rsidRDefault="003B7AD6" w:rsidP="00F44F10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0" w:name="_Toc211805230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20"/>
    </w:p>
    <w:p w14:paraId="6CA72A37" w14:textId="7E4D2F62" w:rsidR="003B7AD6" w:rsidRPr="00C93CEB" w:rsidRDefault="003B7AD6" w:rsidP="003B7AD6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 Deep and sensual perfume</w:t>
      </w:r>
    </w:p>
    <w:p w14:paraId="59C0A5D0" w14:textId="3B986633" w:rsidR="00555C80" w:rsidRDefault="00702BB2">
      <w:r>
        <w:rPr>
          <w:noProof/>
        </w:rPr>
        <w:drawing>
          <wp:anchor distT="0" distB="0" distL="114300" distR="114300" simplePos="0" relativeHeight="251670528" behindDoc="0" locked="0" layoutInCell="1" allowOverlap="1" wp14:anchorId="7BDB8E07" wp14:editId="66B0E4A5">
            <wp:simplePos x="0" y="0"/>
            <wp:positionH relativeFrom="column">
              <wp:posOffset>2979420</wp:posOffset>
            </wp:positionH>
            <wp:positionV relativeFrom="paragraph">
              <wp:posOffset>3810</wp:posOffset>
            </wp:positionV>
            <wp:extent cx="3342640" cy="3295650"/>
            <wp:effectExtent l="114300" t="114300" r="105410" b="152400"/>
            <wp:wrapThrough wrapText="bothSides">
              <wp:wrapPolygon edited="0">
                <wp:start x="-739" y="-749"/>
                <wp:lineTo x="-739" y="22474"/>
                <wp:lineTo x="22158" y="22474"/>
                <wp:lineTo x="22158" y="-749"/>
                <wp:lineTo x="-739" y="-749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037" w:rsidRPr="00F44F10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Price:</w:t>
      </w:r>
      <w:r w:rsidR="00342037">
        <w:t xml:space="preserve"> </w:t>
      </w:r>
      <w:r w:rsidR="00342037" w:rsidRPr="00C93CEB">
        <w:rPr>
          <w:rFonts w:ascii="Times New Roman" w:hAnsi="Times New Roman" w:cs="Times New Roman"/>
          <w:sz w:val="24"/>
          <w:szCs w:val="24"/>
        </w:rPr>
        <w:t>$150.00</w:t>
      </w:r>
      <w:r w:rsidRPr="00702BB2">
        <w:rPr>
          <w:noProof/>
        </w:rPr>
        <w:t xml:space="preserve"> </w:t>
      </w:r>
    </w:p>
    <w:p w14:paraId="23FACC64" w14:textId="06E5DE93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1" w:name="_Toc211805231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Description</w:t>
      </w:r>
      <w:bookmarkEnd w:id="21"/>
    </w:p>
    <w:p w14:paraId="677FEA86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A sensual, addictive fragrance with notes of vanilla and tonka bean. It radiates warmth and sophistication, ideal for confide</w:t>
      </w:r>
      <w:r w:rsidRPr="00C93CEB">
        <w:rPr>
          <w:rFonts w:ascii="Times New Roman" w:hAnsi="Times New Roman" w:cs="Times New Roman"/>
          <w:sz w:val="24"/>
          <w:szCs w:val="24"/>
        </w:rPr>
        <w:t>nt women who embrace their individuality.</w:t>
      </w:r>
    </w:p>
    <w:p w14:paraId="3154FA7C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2" w:name="_Toc211805232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Notes</w:t>
      </w:r>
      <w:bookmarkEnd w:id="22"/>
    </w:p>
    <w:p w14:paraId="241A3ECA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Top Notes: Mandarin Leaf, Orange Blossom</w:t>
      </w:r>
    </w:p>
    <w:p w14:paraId="1DE799C3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Heart Notes: Jasmine Sambac, Rose</w:t>
      </w:r>
    </w:p>
    <w:p w14:paraId="5902812A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Base Notes: Vanilla, Sandalwood, Tonka Bean</w:t>
      </w:r>
    </w:p>
    <w:p w14:paraId="5022125B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3" w:name="_Toc211805233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Key Features</w:t>
      </w:r>
      <w:bookmarkEnd w:id="23"/>
    </w:p>
    <w:p w14:paraId="46270EB1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Warm and sensual</w:t>
      </w:r>
    </w:p>
    <w:p w14:paraId="636B69C6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Long-lasting fragrance</w:t>
      </w:r>
    </w:p>
    <w:p w14:paraId="2AC5CA17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• Ideal for </w:t>
      </w:r>
      <w:r w:rsidRPr="00C93CEB">
        <w:rPr>
          <w:rFonts w:ascii="Times New Roman" w:hAnsi="Times New Roman" w:cs="Times New Roman"/>
          <w:sz w:val="24"/>
          <w:szCs w:val="24"/>
        </w:rPr>
        <w:t>evening wear</w:t>
      </w:r>
    </w:p>
    <w:p w14:paraId="00E6A32F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4" w:name="_Toc211805234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Usage Tips</w:t>
      </w:r>
      <w:bookmarkEnd w:id="24"/>
    </w:p>
    <w:p w14:paraId="2B0EF8D9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Spray lightly on pulse points for an alluring scent.</w:t>
      </w:r>
    </w:p>
    <w:p w14:paraId="6F5C3489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5" w:name="_Toc211805235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About the Brand</w:t>
      </w:r>
      <w:bookmarkEnd w:id="25"/>
    </w:p>
    <w:p w14:paraId="3F585412" w14:textId="37D4B81D" w:rsidR="00555C80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Dior Addict is a tribute to bold women who express confidence and freedom.</w:t>
      </w:r>
    </w:p>
    <w:p w14:paraId="76A7FA43" w14:textId="50E3CA7C" w:rsidR="00702BB2" w:rsidRPr="00C93CEB" w:rsidRDefault="00702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0E35AB0" w14:textId="77777777" w:rsidR="003B7AD6" w:rsidRDefault="003B7A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C013541" w14:textId="3B8BF268" w:rsidR="00555C80" w:rsidRPr="003B7AD6" w:rsidRDefault="00342037" w:rsidP="003B7AD6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26" w:name="_Toc211805236"/>
      <w:r w:rsidRPr="003B7AD6">
        <w:rPr>
          <w:color w:val="1F497D" w:themeColor="text2"/>
          <w:sz w:val="40"/>
          <w:szCs w:val="40"/>
          <w:u w:val="double"/>
        </w:rPr>
        <w:lastRenderedPageBreak/>
        <w:t>Dior Homme</w:t>
      </w:r>
      <w:bookmarkEnd w:id="26"/>
    </w:p>
    <w:p w14:paraId="5AA37CCC" w14:textId="77777777" w:rsidR="00F44F10" w:rsidRPr="00F44F10" w:rsidRDefault="003B7AD6" w:rsidP="00F44F10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7" w:name="_Toc211805237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27"/>
    </w:p>
    <w:p w14:paraId="02DF4B03" w14:textId="491C382A" w:rsidR="003B7AD6" w:rsidRPr="00C93CEB" w:rsidRDefault="003B7AD6" w:rsidP="003B7AD6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 Fresh and masculine scent</w:t>
      </w:r>
    </w:p>
    <w:p w14:paraId="3564EEC8" w14:textId="6C817D36" w:rsidR="00555C80" w:rsidRDefault="00702BB2">
      <w:r>
        <w:rPr>
          <w:noProof/>
        </w:rPr>
        <w:drawing>
          <wp:anchor distT="0" distB="0" distL="114300" distR="114300" simplePos="0" relativeHeight="251672576" behindDoc="1" locked="0" layoutInCell="1" allowOverlap="1" wp14:anchorId="21C1AD6D" wp14:editId="582C5E62">
            <wp:simplePos x="0" y="0"/>
            <wp:positionH relativeFrom="column">
              <wp:posOffset>3200400</wp:posOffset>
            </wp:positionH>
            <wp:positionV relativeFrom="paragraph">
              <wp:posOffset>8255</wp:posOffset>
            </wp:positionV>
            <wp:extent cx="3123565" cy="3181350"/>
            <wp:effectExtent l="114300" t="114300" r="114935" b="152400"/>
            <wp:wrapThrough wrapText="bothSides">
              <wp:wrapPolygon edited="0">
                <wp:start x="-790" y="-776"/>
                <wp:lineTo x="-790" y="22505"/>
                <wp:lineTo x="22263" y="22505"/>
                <wp:lineTo x="22263" y="-776"/>
                <wp:lineTo x="-790" y="-77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181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037" w:rsidRPr="00F44F10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 xml:space="preserve">Price: </w:t>
      </w:r>
      <w:r w:rsidR="00342037" w:rsidRPr="00C93CEB">
        <w:rPr>
          <w:rFonts w:ascii="Times New Roman" w:hAnsi="Times New Roman" w:cs="Times New Roman"/>
          <w:sz w:val="24"/>
          <w:szCs w:val="24"/>
        </w:rPr>
        <w:t>$145.00</w:t>
      </w:r>
      <w:r w:rsidRPr="00702BB2">
        <w:rPr>
          <w:noProof/>
        </w:rPr>
        <w:t xml:space="preserve"> </w:t>
      </w:r>
    </w:p>
    <w:p w14:paraId="58B1725D" w14:textId="655FDE40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8" w:name="_Toc211805238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Description</w:t>
      </w:r>
      <w:bookmarkEnd w:id="28"/>
    </w:p>
    <w:p w14:paraId="2A7D453C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Dior Homme is refined and modern, blending iris and vetiver with amber and leather. A symbol of understated elegance for men.</w:t>
      </w:r>
    </w:p>
    <w:p w14:paraId="22D5D468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9" w:name="_Toc211805239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Notes</w:t>
      </w:r>
      <w:bookmarkEnd w:id="29"/>
    </w:p>
    <w:p w14:paraId="004269CF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Top Notes: Lavender, Sage, Cardamom</w:t>
      </w:r>
    </w:p>
    <w:p w14:paraId="0EE1DD61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Heart Notes: Iris, Cocoa, Amber</w:t>
      </w:r>
    </w:p>
    <w:p w14:paraId="09F6880B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Base Notes: </w:t>
      </w:r>
      <w:r w:rsidRPr="00C93CEB">
        <w:rPr>
          <w:rFonts w:ascii="Times New Roman" w:hAnsi="Times New Roman" w:cs="Times New Roman"/>
          <w:sz w:val="24"/>
          <w:szCs w:val="24"/>
        </w:rPr>
        <w:t>Vetiver, Leather, Patchouli</w:t>
      </w:r>
    </w:p>
    <w:p w14:paraId="51CDB983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0" w:name="_Toc211805240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Key Features</w:t>
      </w:r>
      <w:bookmarkEnd w:id="30"/>
    </w:p>
    <w:p w14:paraId="5C52A65E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Sophisticated and fresh</w:t>
      </w:r>
    </w:p>
    <w:p w14:paraId="69C55703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Perfect balance of wood and floral</w:t>
      </w:r>
    </w:p>
    <w:p w14:paraId="52A7F963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Versatile for daily wear</w:t>
      </w:r>
    </w:p>
    <w:p w14:paraId="11172901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1" w:name="_Toc211805241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Usage Tips</w:t>
      </w:r>
      <w:bookmarkEnd w:id="31"/>
    </w:p>
    <w:p w14:paraId="408CBD44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Use daily after showering for a clean, confident scent.</w:t>
      </w:r>
    </w:p>
    <w:p w14:paraId="27F7598B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2" w:name="_Toc211805242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About the Brand</w:t>
      </w:r>
      <w:bookmarkEnd w:id="32"/>
    </w:p>
    <w:p w14:paraId="5732F28D" w14:textId="4DDBDB9A" w:rsidR="00555C80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Dior </w:t>
      </w:r>
      <w:r w:rsidRPr="00C93CEB">
        <w:rPr>
          <w:rFonts w:ascii="Times New Roman" w:hAnsi="Times New Roman" w:cs="Times New Roman"/>
          <w:sz w:val="24"/>
          <w:szCs w:val="24"/>
        </w:rPr>
        <w:t>Homme redefines masculinity with a blend of sophistication and modernity.</w:t>
      </w:r>
    </w:p>
    <w:p w14:paraId="068473A6" w14:textId="549191BC" w:rsidR="00702BB2" w:rsidRPr="00C93CEB" w:rsidRDefault="00702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588FE8E2" w14:textId="77777777" w:rsidR="00555C80" w:rsidRDefault="00555C80"/>
    <w:p w14:paraId="455B9705" w14:textId="77777777" w:rsidR="003B7AD6" w:rsidRDefault="003B7A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3E601E4" w14:textId="5D495AFE" w:rsidR="00555C80" w:rsidRPr="003B7AD6" w:rsidRDefault="00342037" w:rsidP="003B7AD6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33" w:name="_Toc211805243"/>
      <w:r w:rsidRPr="003B7AD6">
        <w:rPr>
          <w:color w:val="1F497D" w:themeColor="text2"/>
          <w:sz w:val="40"/>
          <w:szCs w:val="40"/>
          <w:u w:val="double"/>
        </w:rPr>
        <w:lastRenderedPageBreak/>
        <w:t>Miss Dior</w:t>
      </w:r>
      <w:bookmarkEnd w:id="33"/>
    </w:p>
    <w:p w14:paraId="4D1A92F1" w14:textId="77777777" w:rsidR="00F44F10" w:rsidRPr="00F44F10" w:rsidRDefault="003B7AD6" w:rsidP="00F44F10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4" w:name="_Toc211805244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34"/>
    </w:p>
    <w:p w14:paraId="623497EA" w14:textId="4CF77A45" w:rsidR="003B7AD6" w:rsidRPr="00C93CEB" w:rsidRDefault="003B7AD6" w:rsidP="003B7AD6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 Romantic floral perfume</w:t>
      </w:r>
    </w:p>
    <w:p w14:paraId="49E34EDC" w14:textId="49CFBB09" w:rsidR="00555C80" w:rsidRDefault="00702BB2">
      <w:r>
        <w:rPr>
          <w:noProof/>
        </w:rPr>
        <w:drawing>
          <wp:anchor distT="0" distB="0" distL="114300" distR="114300" simplePos="0" relativeHeight="251680768" behindDoc="1" locked="0" layoutInCell="1" allowOverlap="1" wp14:anchorId="39B76068" wp14:editId="5CCEEFC0">
            <wp:simplePos x="0" y="0"/>
            <wp:positionH relativeFrom="column">
              <wp:posOffset>3169920</wp:posOffset>
            </wp:positionH>
            <wp:positionV relativeFrom="paragraph">
              <wp:posOffset>8255</wp:posOffset>
            </wp:positionV>
            <wp:extent cx="3129915" cy="3592830"/>
            <wp:effectExtent l="133350" t="114300" r="127635" b="160020"/>
            <wp:wrapTight wrapText="bothSides">
              <wp:wrapPolygon edited="0">
                <wp:start x="-789" y="-687"/>
                <wp:lineTo x="-920" y="21531"/>
                <wp:lineTo x="-526" y="22448"/>
                <wp:lineTo x="21955" y="22448"/>
                <wp:lineTo x="22349" y="21531"/>
                <wp:lineTo x="22218" y="-687"/>
                <wp:lineTo x="-789" y="-68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3592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037" w:rsidRPr="00F44F10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Price:</w:t>
      </w:r>
      <w:r w:rsidR="00342037">
        <w:t xml:space="preserve"> </w:t>
      </w:r>
      <w:r w:rsidR="00342037" w:rsidRPr="00C93CEB">
        <w:rPr>
          <w:rFonts w:ascii="Times New Roman" w:hAnsi="Times New Roman" w:cs="Times New Roman"/>
          <w:sz w:val="24"/>
          <w:szCs w:val="24"/>
        </w:rPr>
        <w:t>$155.00</w:t>
      </w:r>
      <w:r w:rsidRPr="00702BB2">
        <w:rPr>
          <w:noProof/>
        </w:rPr>
        <w:t xml:space="preserve"> </w:t>
      </w:r>
    </w:p>
    <w:p w14:paraId="340A190C" w14:textId="23A70DB6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5" w:name="_Toc211805245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Description</w:t>
      </w:r>
      <w:bookmarkEnd w:id="35"/>
    </w:p>
    <w:p w14:paraId="026FAEB1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A romantic and youthful fragrance with floral heart and a touch of patchouli. It </w:t>
      </w:r>
      <w:r w:rsidRPr="00C93CEB">
        <w:rPr>
          <w:rFonts w:ascii="Times New Roman" w:hAnsi="Times New Roman" w:cs="Times New Roman"/>
          <w:sz w:val="24"/>
          <w:szCs w:val="24"/>
        </w:rPr>
        <w:t>embodies the essence of love and elegance.</w:t>
      </w:r>
    </w:p>
    <w:p w14:paraId="118D5ACD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6" w:name="_Toc211805246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Notes</w:t>
      </w:r>
      <w:bookmarkEnd w:id="36"/>
    </w:p>
    <w:p w14:paraId="76E11B2D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Top Notes: Blood Orange, Mandarin</w:t>
      </w:r>
    </w:p>
    <w:p w14:paraId="34DC80BD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Heart Notes: Grasse Rose, Jasmine</w:t>
      </w:r>
    </w:p>
    <w:p w14:paraId="0A43A203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Base Notes: Patchouli, Musk, Amber</w:t>
      </w:r>
    </w:p>
    <w:p w14:paraId="5FAB0E47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7" w:name="_Toc211805247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Key Features</w:t>
      </w:r>
      <w:bookmarkEnd w:id="37"/>
    </w:p>
    <w:p w14:paraId="404F94AE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Romantic and youthful</w:t>
      </w:r>
    </w:p>
    <w:p w14:paraId="4807BDB6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Elegant and bright</w:t>
      </w:r>
    </w:p>
    <w:p w14:paraId="6C05DB89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Signature Dior femininity</w:t>
      </w:r>
    </w:p>
    <w:p w14:paraId="37C4109B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8" w:name="_Toc211805248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Usage Ti</w:t>
      </w:r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ps</w:t>
      </w:r>
      <w:bookmarkEnd w:id="38"/>
    </w:p>
    <w:p w14:paraId="77BDCB45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Apply to neck and wrists to reveal its romantic notes.</w:t>
      </w:r>
    </w:p>
    <w:p w14:paraId="13801CC5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9" w:name="_Toc211805249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About the Brand</w:t>
      </w:r>
      <w:bookmarkEnd w:id="39"/>
    </w:p>
    <w:p w14:paraId="0587AF66" w14:textId="1BD6672B" w:rsidR="00555C80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Miss Dior celebrates youthful energy and the beauty of modern romance.</w:t>
      </w:r>
    </w:p>
    <w:p w14:paraId="0B4093B2" w14:textId="7625955F" w:rsidR="00702BB2" w:rsidRDefault="00702BB2"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2B52D0B6" w14:textId="77777777" w:rsidR="003B7AD6" w:rsidRDefault="003B7A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1607F32" w14:textId="099C25FD" w:rsidR="00555C80" w:rsidRPr="003B7AD6" w:rsidRDefault="00342037" w:rsidP="003B7AD6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40" w:name="_Toc211805250"/>
      <w:r w:rsidRPr="003B7AD6">
        <w:rPr>
          <w:color w:val="1F497D" w:themeColor="text2"/>
          <w:sz w:val="40"/>
          <w:szCs w:val="40"/>
          <w:u w:val="double"/>
        </w:rPr>
        <w:lastRenderedPageBreak/>
        <w:t>Dior Poison</w:t>
      </w:r>
      <w:bookmarkEnd w:id="40"/>
    </w:p>
    <w:p w14:paraId="543F21A2" w14:textId="77777777" w:rsidR="00F44F10" w:rsidRPr="00F44F10" w:rsidRDefault="003B7AD6" w:rsidP="00F44F10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41" w:name="_Toc211805251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41"/>
    </w:p>
    <w:p w14:paraId="466A0C4A" w14:textId="2F93B7BA" w:rsidR="003B7AD6" w:rsidRPr="00C93CEB" w:rsidRDefault="003B7AD6" w:rsidP="003B7AD6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 Strong and rich evening perfume</w:t>
      </w:r>
    </w:p>
    <w:p w14:paraId="2DFC8246" w14:textId="50FC1889" w:rsidR="00555C80" w:rsidRDefault="00702BB2">
      <w:r>
        <w:rPr>
          <w:noProof/>
        </w:rPr>
        <w:drawing>
          <wp:anchor distT="0" distB="0" distL="114300" distR="114300" simplePos="0" relativeHeight="251678720" behindDoc="1" locked="0" layoutInCell="1" allowOverlap="1" wp14:anchorId="2F68BA90" wp14:editId="5F10760B">
            <wp:simplePos x="0" y="0"/>
            <wp:positionH relativeFrom="column">
              <wp:posOffset>3840480</wp:posOffset>
            </wp:positionH>
            <wp:positionV relativeFrom="paragraph">
              <wp:posOffset>8255</wp:posOffset>
            </wp:positionV>
            <wp:extent cx="2451735" cy="2453640"/>
            <wp:effectExtent l="133350" t="114300" r="120015" b="156210"/>
            <wp:wrapTight wrapText="bothSides">
              <wp:wrapPolygon edited="0">
                <wp:start x="-1007" y="-1006"/>
                <wp:lineTo x="-1175" y="20795"/>
                <wp:lineTo x="-839" y="22807"/>
                <wp:lineTo x="22154" y="22807"/>
                <wp:lineTo x="22490" y="20795"/>
                <wp:lineTo x="22322" y="-1006"/>
                <wp:lineTo x="-1007" y="-100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3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037" w:rsidRPr="00F44F10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 xml:space="preserve">Price: </w:t>
      </w:r>
      <w:r w:rsidR="00342037" w:rsidRPr="00C93CEB">
        <w:rPr>
          <w:rFonts w:ascii="Times New Roman" w:hAnsi="Times New Roman" w:cs="Times New Roman"/>
          <w:sz w:val="24"/>
          <w:szCs w:val="24"/>
        </w:rPr>
        <w:t>$160.00</w:t>
      </w:r>
      <w:r w:rsidRPr="00702BB2">
        <w:rPr>
          <w:noProof/>
        </w:rPr>
        <w:t xml:space="preserve"> </w:t>
      </w:r>
    </w:p>
    <w:p w14:paraId="29F1CE4A" w14:textId="1438817A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42" w:name="_Toc211805252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Description</w:t>
      </w:r>
      <w:bookmarkEnd w:id="42"/>
    </w:p>
    <w:p w14:paraId="3C83BC62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Mysterious and seductive, Poison is an unforgettable oriental floral scent blending tuberose, amber, and honey. It’s bold, confident, and timeless.</w:t>
      </w:r>
    </w:p>
    <w:p w14:paraId="24DECABA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43" w:name="_Toc211805253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Fragrance Notes</w:t>
      </w:r>
      <w:bookmarkEnd w:id="43"/>
    </w:p>
    <w:p w14:paraId="12141438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Top Notes: Coriander, Wild Berries, Plum</w:t>
      </w:r>
    </w:p>
    <w:p w14:paraId="2758693C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 xml:space="preserve">Heart Notes: </w:t>
      </w:r>
      <w:r w:rsidRPr="00C93CEB">
        <w:rPr>
          <w:rFonts w:ascii="Times New Roman" w:hAnsi="Times New Roman" w:cs="Times New Roman"/>
          <w:sz w:val="24"/>
          <w:szCs w:val="24"/>
        </w:rPr>
        <w:t>Tuberose, Jasmine, Rose</w:t>
      </w:r>
    </w:p>
    <w:p w14:paraId="05C9E1D1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Base Notes: Amber, Honey, Musk</w:t>
      </w:r>
    </w:p>
    <w:p w14:paraId="2CE8B930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44" w:name="_Toc211805254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Key Features</w:t>
      </w:r>
      <w:bookmarkEnd w:id="44"/>
    </w:p>
    <w:p w14:paraId="77152AFE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Intense and seductive</w:t>
      </w:r>
    </w:p>
    <w:p w14:paraId="021F5A33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Oriental floral masterpiece</w:t>
      </w:r>
    </w:p>
    <w:p w14:paraId="07D3F6D3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• Long-lasting luxury scent</w:t>
      </w:r>
    </w:p>
    <w:p w14:paraId="69B0BB25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45" w:name="_Toc211805255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Usage Tips</w:t>
      </w:r>
      <w:bookmarkEnd w:id="45"/>
    </w:p>
    <w:p w14:paraId="3C0857A5" w14:textId="77777777" w:rsidR="00555C80" w:rsidRPr="00C93CEB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Spray sparingly; its deep notes evolve beautifully through the day.</w:t>
      </w:r>
    </w:p>
    <w:p w14:paraId="762D4865" w14:textId="77777777" w:rsidR="00555C80" w:rsidRPr="00F44F10" w:rsidRDefault="00342037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46" w:name="_Toc211805256"/>
      <w:r w:rsidRPr="00F44F10">
        <w:rPr>
          <w:rStyle w:val="Strong"/>
          <w:color w:val="17365D" w:themeColor="text2" w:themeShade="BF"/>
          <w:sz w:val="28"/>
          <w:szCs w:val="28"/>
          <w:u w:val="double"/>
        </w:rPr>
        <w:t>About the Brand</w:t>
      </w:r>
      <w:bookmarkEnd w:id="46"/>
    </w:p>
    <w:p w14:paraId="423F3816" w14:textId="1AE05506" w:rsidR="00555C80" w:rsidRDefault="00342037">
      <w:pPr>
        <w:rPr>
          <w:rFonts w:ascii="Times New Roman" w:hAnsi="Times New Roman" w:cs="Times New Roman"/>
          <w:sz w:val="24"/>
          <w:szCs w:val="24"/>
        </w:rPr>
      </w:pPr>
      <w:r w:rsidRPr="00C93CEB">
        <w:rPr>
          <w:rFonts w:ascii="Times New Roman" w:hAnsi="Times New Roman" w:cs="Times New Roman"/>
          <w:sz w:val="24"/>
          <w:szCs w:val="24"/>
        </w:rPr>
        <w:t>Poison embodies Dior’s daring creativity and passion for bold, captivating scents.</w:t>
      </w:r>
    </w:p>
    <w:p w14:paraId="2B2A963B" w14:textId="1DDB8153" w:rsidR="00702BB2" w:rsidRPr="00C93CEB" w:rsidRDefault="00702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2470674A" w14:textId="731D7E24" w:rsidR="00555C80" w:rsidRDefault="00555C80"/>
    <w:sectPr w:rsidR="00555C80" w:rsidSect="00034616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0CEE" w14:textId="77777777" w:rsidR="00342037" w:rsidRDefault="00342037" w:rsidP="00C93CEB">
      <w:pPr>
        <w:spacing w:after="0" w:line="240" w:lineRule="auto"/>
      </w:pPr>
      <w:r>
        <w:separator/>
      </w:r>
    </w:p>
  </w:endnote>
  <w:endnote w:type="continuationSeparator" w:id="0">
    <w:p w14:paraId="44CCAA3F" w14:textId="77777777" w:rsidR="00342037" w:rsidRDefault="00342037" w:rsidP="00C9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inzel Decorativ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D6B3" w14:textId="2519D8E0" w:rsidR="00C93CEB" w:rsidRDefault="00C93CE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BA1C158" wp14:editId="3783411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FCBB7D" w14:textId="748F97E3" w:rsidR="00702BB2" w:rsidRDefault="00702BB2" w:rsidP="00702BB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7616A6">
                                  <w:rPr>
                                    <w:rFonts w:ascii="Arial Black" w:hAnsi="Arial Black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  <w:t xml:space="preserve">                © 2025 </w:t>
                                </w: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  <w:t>paarees</w:t>
                                </w:r>
                                <w:r w:rsidRPr="007616A6">
                                  <w:rPr>
                                    <w:rFonts w:ascii="Arial Black" w:hAnsi="Arial Black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  <w:t xml:space="preserve"> Perfumes |</w:t>
                                </w:r>
                              </w:p>
                            </w:sdtContent>
                          </w:sdt>
                          <w:p w14:paraId="48B5CD76" w14:textId="77777777" w:rsidR="00C93CEB" w:rsidRDefault="00C93C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A1C158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Arial Black" w:hAnsi="Arial Black"/>
                          <w:b/>
                          <w:bCs/>
                          <w:iCs/>
                          <w:sz w:val="24"/>
                          <w:szCs w:val="24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0FCBB7D" w14:textId="748F97E3" w:rsidR="00702BB2" w:rsidRDefault="00702BB2" w:rsidP="00702BB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7616A6">
                            <w:rPr>
                              <w:rFonts w:ascii="Arial Black" w:hAnsi="Arial Black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 xml:space="preserve">                © 2025 </w:t>
                          </w:r>
                          <w:r>
                            <w:rPr>
                              <w:rFonts w:ascii="Arial Black" w:hAnsi="Arial Black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>paarees</w:t>
                          </w:r>
                          <w:r w:rsidRPr="007616A6">
                            <w:rPr>
                              <w:rFonts w:ascii="Arial Black" w:hAnsi="Arial Black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 xml:space="preserve"> Perfumes |</w:t>
                          </w:r>
                        </w:p>
                      </w:sdtContent>
                    </w:sdt>
                    <w:p w14:paraId="48B5CD76" w14:textId="77777777" w:rsidR="00C93CEB" w:rsidRDefault="00C93C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6597A1" wp14:editId="7176C7C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40CF00" w14:textId="77777777" w:rsidR="00C93CEB" w:rsidRDefault="00C93CE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6597A1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240CF00" w14:textId="77777777" w:rsidR="00C93CEB" w:rsidRDefault="00C93CE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DC09" w14:textId="77777777" w:rsidR="00342037" w:rsidRDefault="00342037" w:rsidP="00C93CEB">
      <w:pPr>
        <w:spacing w:after="0" w:line="240" w:lineRule="auto"/>
      </w:pPr>
      <w:r>
        <w:separator/>
      </w:r>
    </w:p>
  </w:footnote>
  <w:footnote w:type="continuationSeparator" w:id="0">
    <w:p w14:paraId="5391362D" w14:textId="77777777" w:rsidR="00342037" w:rsidRDefault="00342037" w:rsidP="00C93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46B1" w14:textId="5170D1F1" w:rsidR="00702BB2" w:rsidRDefault="00702BB2" w:rsidP="00702BB2">
    <w:pPr>
      <w:pStyle w:val="Header"/>
      <w:jc w:val="center"/>
    </w:pPr>
    <w:bookmarkStart w:id="47" w:name="_Hlk211794458"/>
    <w:r>
      <w:rPr>
        <w:rFonts w:ascii="Cinzel Decorative" w:hAnsi="Cinzel Decorative"/>
        <w:b/>
        <w:sz w:val="40"/>
      </w:rPr>
      <w:t>P</w:t>
    </w:r>
    <w:r>
      <w:rPr>
        <w:rFonts w:ascii="Cinzel Decorative" w:hAnsi="Cinzel Decorative"/>
        <w:b/>
        <w:sz w:val="40"/>
      </w:rPr>
      <w:t>aarees</w:t>
    </w:r>
    <w:r>
      <w:rPr>
        <w:rFonts w:ascii="Cinzel Decorative" w:hAnsi="Cinzel Decorative"/>
        <w:b/>
        <w:sz w:val="40"/>
      </w:rPr>
      <w:t xml:space="preserve"> Luxury Perfume Collection</w:t>
    </w:r>
    <w:bookmarkEnd w:id="47"/>
  </w:p>
  <w:p w14:paraId="226B51FB" w14:textId="77777777" w:rsidR="00C93CEB" w:rsidRDefault="00C93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037"/>
    <w:rsid w:val="003B7AD6"/>
    <w:rsid w:val="00555C80"/>
    <w:rsid w:val="00702BB2"/>
    <w:rsid w:val="00AA1D8D"/>
    <w:rsid w:val="00B47730"/>
    <w:rsid w:val="00C93CEB"/>
    <w:rsid w:val="00CB0664"/>
    <w:rsid w:val="00CF7520"/>
    <w:rsid w:val="00F44F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D8F72E"/>
  <w14:defaultImageDpi w14:val="300"/>
  <w15:docId w15:val="{E9886CCC-61B6-430F-948F-217B1367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44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4F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4F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4F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© 2025 paarees Perfumes |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3</cp:revision>
  <dcterms:created xsi:type="dcterms:W3CDTF">2013-12-23T23:15:00Z</dcterms:created>
  <dcterms:modified xsi:type="dcterms:W3CDTF">2025-10-19T17:45:00Z</dcterms:modified>
  <cp:category/>
</cp:coreProperties>
</file>