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D233" w14:textId="77777777" w:rsidR="001B0014" w:rsidRDefault="001B0014">
      <w:pPr>
        <w:jc w:val="center"/>
        <w:rPr>
          <w:b/>
          <w:sz w:val="40"/>
        </w:rPr>
      </w:pPr>
    </w:p>
    <w:p w14:paraId="2EEA4BD8" w14:textId="77777777" w:rsidR="001B0014" w:rsidRDefault="001B0014" w:rsidP="001B0014">
      <w:pPr>
        <w:jc w:val="center"/>
        <w:rPr>
          <w:b/>
          <w:sz w:val="40"/>
        </w:rPr>
      </w:pPr>
    </w:p>
    <w:p w14:paraId="74BF8827" w14:textId="3B344C24" w:rsidR="001B0014" w:rsidRDefault="001B0014" w:rsidP="001B0014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2D0D68F6" wp14:editId="22B95666">
            <wp:extent cx="2276475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9096" w14:textId="77777777" w:rsidR="001B0014" w:rsidRDefault="001B0014" w:rsidP="001B0014">
      <w:pPr>
        <w:jc w:val="center"/>
        <w:rPr>
          <w:b/>
          <w:sz w:val="40"/>
        </w:rPr>
      </w:pPr>
    </w:p>
    <w:p w14:paraId="792C0C29" w14:textId="77777777" w:rsidR="001B0014" w:rsidRDefault="001B0014" w:rsidP="001B0014">
      <w:pPr>
        <w:rPr>
          <w:b/>
          <w:sz w:val="40"/>
        </w:rPr>
      </w:pPr>
      <w:r>
        <w:rPr>
          <w:b/>
          <w:sz w:val="40"/>
        </w:rPr>
        <w:t xml:space="preserve">             </w:t>
      </w:r>
    </w:p>
    <w:p w14:paraId="6F3D26C8" w14:textId="1D405060" w:rsidR="001B0014" w:rsidRPr="00E52C29" w:rsidRDefault="001B0014" w:rsidP="00E52C29">
      <w:pPr>
        <w:pStyle w:val="Title"/>
        <w:jc w:val="center"/>
        <w:rPr>
          <w:b/>
          <w:outline/>
          <w:color w:val="4BACC6" w:themeColor="accent5"/>
          <w:spacing w:val="0"/>
          <w:sz w:val="48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2C29">
        <w:rPr>
          <w:b/>
          <w:outline/>
          <w:color w:val="4BACC6" w:themeColor="accent5"/>
          <w:spacing w:val="0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PAAREES PERFUMES                                                                         OFFICIAL</w:t>
      </w:r>
      <w:r w:rsidR="00E52C29" w:rsidRPr="00E52C29">
        <w:rPr>
          <w:b/>
          <w:outline/>
          <w:color w:val="4BACC6" w:themeColor="accent5"/>
          <w:spacing w:val="0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E52C29">
        <w:rPr>
          <w:b/>
          <w:outline/>
          <w:color w:val="4BACC6" w:themeColor="accent5"/>
          <w:spacing w:val="0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PRICE LIST</w:t>
      </w:r>
    </w:p>
    <w:p w14:paraId="129D39EA" w14:textId="77777777" w:rsidR="001B0014" w:rsidRDefault="001B0014">
      <w:pPr>
        <w:jc w:val="center"/>
        <w:rPr>
          <w:b/>
          <w:sz w:val="40"/>
        </w:rPr>
      </w:pPr>
    </w:p>
    <w:sdt>
      <w:sdtPr>
        <w:id w:val="-21429463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6C91ADD9" w14:textId="195B9165" w:rsidR="009A787F" w:rsidRDefault="009A787F">
          <w:pPr>
            <w:pStyle w:val="TOCHeading"/>
          </w:pPr>
          <w:r>
            <w:t>Contents</w:t>
          </w:r>
        </w:p>
        <w:p w14:paraId="7DB1A9E7" w14:textId="2D3DA4C8" w:rsidR="009A787F" w:rsidRDefault="009A787F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24809" w:history="1">
            <w:r w:rsidRPr="00470C51">
              <w:rPr>
                <w:rStyle w:val="Hyperlink"/>
                <w:noProof/>
              </w:rPr>
              <w:t>CALVIN KLEIN(CK)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_Toc211824809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FA95" w14:textId="0B6A5AAE" w:rsidR="009A787F" w:rsidRDefault="009A787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24810" w:history="1">
            <w:r w:rsidRPr="00470C51">
              <w:rPr>
                <w:rStyle w:val="Hyperlink"/>
                <w:noProof/>
              </w:rPr>
              <w:t>DAVIDOFF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_Toc211824810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DCC0" w14:textId="35E4B6FC" w:rsidR="009A787F" w:rsidRDefault="009A787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24811" w:history="1">
            <w:r w:rsidRPr="00470C51">
              <w:rPr>
                <w:rStyle w:val="Hyperlink"/>
                <w:noProof/>
              </w:rPr>
              <w:t>DIOR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_Toc211824811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9B8C" w14:textId="575D3845" w:rsidR="009A787F" w:rsidRDefault="009A787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824812" w:history="1">
            <w:r w:rsidRPr="00470C51">
              <w:rPr>
                <w:rStyle w:val="Hyperlink"/>
                <w:noProof/>
              </w:rPr>
              <w:t>PAAREES PERFUME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_Toc211824812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4C34" w14:textId="2E449D84" w:rsidR="009A787F" w:rsidRDefault="009A787F">
          <w:r>
            <w:rPr>
              <w:b/>
              <w:bCs/>
              <w:noProof/>
            </w:rPr>
            <w:fldChar w:fldCharType="end"/>
          </w:r>
        </w:p>
      </w:sdtContent>
    </w:sdt>
    <w:p w14:paraId="552EA69C" w14:textId="77777777" w:rsidR="009A787F" w:rsidRDefault="009A787F" w:rsidP="009A787F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bookmarkStart w:id="0" w:name="_Toc211824809"/>
    </w:p>
    <w:p w14:paraId="553A2BDD" w14:textId="79BA92B3" w:rsidR="009A787F" w:rsidRDefault="009A787F" w:rsidP="009A787F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r>
        <w:rPr>
          <w:color w:val="1F497D" w:themeColor="text2"/>
          <w:sz w:val="40"/>
          <w:szCs w:val="40"/>
          <w:u w:val="double"/>
        </w:rPr>
        <w:t>CALVIN KLEIN(CK)</w:t>
      </w:r>
      <w:bookmarkEnd w:id="0"/>
    </w:p>
    <w:p w14:paraId="1FCD50EC" w14:textId="77777777" w:rsidR="00E52C29" w:rsidRPr="00E52C29" w:rsidRDefault="00E52C29" w:rsidP="00E52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3723" w14:paraId="5DD01A1F" w14:textId="77777777">
        <w:tc>
          <w:tcPr>
            <w:tcW w:w="2880" w:type="dxa"/>
          </w:tcPr>
          <w:p w14:paraId="2FB3516D" w14:textId="77777777" w:rsidR="003E3723" w:rsidRPr="00E52C29" w:rsidRDefault="00E52C29" w:rsidP="00E52C29">
            <w:pPr>
              <w:jc w:val="center"/>
              <w:rPr>
                <w:b/>
                <w:bCs/>
                <w:sz w:val="24"/>
                <w:szCs w:val="24"/>
              </w:rPr>
            </w:pPr>
            <w:r w:rsidRPr="00E52C29">
              <w:rPr>
                <w:b/>
                <w:bCs/>
                <w:sz w:val="24"/>
                <w:szCs w:val="24"/>
              </w:rPr>
              <w:t>Perfume Name</w:t>
            </w:r>
          </w:p>
        </w:tc>
        <w:tc>
          <w:tcPr>
            <w:tcW w:w="2880" w:type="dxa"/>
          </w:tcPr>
          <w:p w14:paraId="0D479B8A" w14:textId="77777777" w:rsidR="003E3723" w:rsidRPr="00E52C29" w:rsidRDefault="00E52C29" w:rsidP="00E52C29">
            <w:pPr>
              <w:jc w:val="center"/>
              <w:rPr>
                <w:b/>
                <w:bCs/>
                <w:sz w:val="24"/>
                <w:szCs w:val="24"/>
              </w:rPr>
            </w:pPr>
            <w:r w:rsidRPr="00E52C29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880" w:type="dxa"/>
          </w:tcPr>
          <w:p w14:paraId="0F26C7EA" w14:textId="77777777" w:rsidR="003E3723" w:rsidRPr="00E52C29" w:rsidRDefault="00E52C29" w:rsidP="00E52C29">
            <w:pPr>
              <w:jc w:val="center"/>
              <w:rPr>
                <w:b/>
                <w:bCs/>
                <w:sz w:val="24"/>
                <w:szCs w:val="24"/>
              </w:rPr>
            </w:pPr>
            <w:r w:rsidRPr="00E52C29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3E3723" w14:paraId="68234D54" w14:textId="77777777">
        <w:tc>
          <w:tcPr>
            <w:tcW w:w="2880" w:type="dxa"/>
          </w:tcPr>
          <w:p w14:paraId="1387075C" w14:textId="77777777" w:rsidR="003E3723" w:rsidRDefault="00E52C29">
            <w:r>
              <w:t>CK One</w:t>
            </w:r>
          </w:p>
        </w:tc>
        <w:tc>
          <w:tcPr>
            <w:tcW w:w="2880" w:type="dxa"/>
          </w:tcPr>
          <w:p w14:paraId="3E31FDB5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1EDEE5D1" w14:textId="2772557D" w:rsidR="003E3723" w:rsidRDefault="00E52C29">
            <w:r>
              <w:t>$1</w:t>
            </w:r>
            <w:r w:rsidR="00ED322A">
              <w:t>4</w:t>
            </w:r>
            <w:r>
              <w:t>0</w:t>
            </w:r>
          </w:p>
        </w:tc>
      </w:tr>
      <w:tr w:rsidR="003E3723" w14:paraId="649898B3" w14:textId="77777777">
        <w:tc>
          <w:tcPr>
            <w:tcW w:w="2880" w:type="dxa"/>
          </w:tcPr>
          <w:p w14:paraId="2D5A7784" w14:textId="2D5136DD" w:rsidR="003E3723" w:rsidRDefault="00E52C29">
            <w:r>
              <w:t xml:space="preserve">CK </w:t>
            </w:r>
            <w:r w:rsidR="00ED322A">
              <w:t>SHOCK</w:t>
            </w:r>
          </w:p>
        </w:tc>
        <w:tc>
          <w:tcPr>
            <w:tcW w:w="2880" w:type="dxa"/>
          </w:tcPr>
          <w:p w14:paraId="02A7E14B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7D7AA1A8" w14:textId="21053D7F" w:rsidR="003E3723" w:rsidRDefault="00E52C29">
            <w:r>
              <w:t>$1</w:t>
            </w:r>
            <w:r w:rsidR="00ED322A">
              <w:t>2</w:t>
            </w:r>
            <w:r>
              <w:t>0</w:t>
            </w:r>
          </w:p>
        </w:tc>
      </w:tr>
      <w:tr w:rsidR="003E3723" w14:paraId="1874BFAA" w14:textId="77777777">
        <w:tc>
          <w:tcPr>
            <w:tcW w:w="2880" w:type="dxa"/>
          </w:tcPr>
          <w:p w14:paraId="4D2706BC" w14:textId="77777777" w:rsidR="003E3723" w:rsidRDefault="00E52C29">
            <w:r>
              <w:t>CK Eternity</w:t>
            </w:r>
          </w:p>
        </w:tc>
        <w:tc>
          <w:tcPr>
            <w:tcW w:w="2880" w:type="dxa"/>
          </w:tcPr>
          <w:p w14:paraId="6D3A2FDD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6C4B1BC2" w14:textId="2621CD2E" w:rsidR="003E3723" w:rsidRDefault="00E52C29">
            <w:r>
              <w:t>$13</w:t>
            </w:r>
            <w:r w:rsidR="00ED322A">
              <w:t>9</w:t>
            </w:r>
          </w:p>
        </w:tc>
      </w:tr>
      <w:tr w:rsidR="003E3723" w14:paraId="3D5BEE6F" w14:textId="77777777">
        <w:tc>
          <w:tcPr>
            <w:tcW w:w="2880" w:type="dxa"/>
          </w:tcPr>
          <w:p w14:paraId="51E99CAC" w14:textId="77777777" w:rsidR="003E3723" w:rsidRDefault="00E52C29">
            <w:r>
              <w:t>CK Obsession</w:t>
            </w:r>
          </w:p>
        </w:tc>
        <w:tc>
          <w:tcPr>
            <w:tcW w:w="2880" w:type="dxa"/>
          </w:tcPr>
          <w:p w14:paraId="0A2C4A01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601FC1D5" w14:textId="78A1A779" w:rsidR="003E3723" w:rsidRDefault="00E52C29">
            <w:r>
              <w:t>$</w:t>
            </w:r>
            <w:r w:rsidR="00ED322A">
              <w:t>99</w:t>
            </w:r>
          </w:p>
        </w:tc>
      </w:tr>
      <w:tr w:rsidR="003E3723" w14:paraId="0BC5A7A4" w14:textId="77777777">
        <w:tc>
          <w:tcPr>
            <w:tcW w:w="2880" w:type="dxa"/>
          </w:tcPr>
          <w:p w14:paraId="0AD6DAF0" w14:textId="5E40644A" w:rsidR="003E3723" w:rsidRDefault="00E52C29">
            <w:r>
              <w:t xml:space="preserve">CK </w:t>
            </w:r>
            <w:r w:rsidR="00ED322A">
              <w:t>In2U</w:t>
            </w:r>
          </w:p>
        </w:tc>
        <w:tc>
          <w:tcPr>
            <w:tcW w:w="2880" w:type="dxa"/>
          </w:tcPr>
          <w:p w14:paraId="6F99EF05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7F7377BE" w14:textId="29D433BE" w:rsidR="003E3723" w:rsidRDefault="00E52C29">
            <w:r>
              <w:t>$1</w:t>
            </w:r>
            <w:r w:rsidR="00ED322A">
              <w:t>1</w:t>
            </w:r>
            <w:r>
              <w:t>0</w:t>
            </w:r>
          </w:p>
        </w:tc>
      </w:tr>
      <w:tr w:rsidR="003E3723" w14:paraId="063EC244" w14:textId="77777777">
        <w:tc>
          <w:tcPr>
            <w:tcW w:w="2880" w:type="dxa"/>
          </w:tcPr>
          <w:p w14:paraId="38BCFC8B" w14:textId="6B3603F8" w:rsidR="003E3723" w:rsidRDefault="00E52C29">
            <w:r>
              <w:t xml:space="preserve">CK </w:t>
            </w:r>
            <w:r w:rsidR="00ED322A">
              <w:t>SHEER BEAUTY</w:t>
            </w:r>
          </w:p>
        </w:tc>
        <w:tc>
          <w:tcPr>
            <w:tcW w:w="2880" w:type="dxa"/>
          </w:tcPr>
          <w:p w14:paraId="453142A7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0DD6D890" w14:textId="5B92D0D7" w:rsidR="003E3723" w:rsidRDefault="00E52C29">
            <w:r>
              <w:t>$1</w:t>
            </w:r>
            <w:r w:rsidR="00ED322A">
              <w:t>11</w:t>
            </w:r>
          </w:p>
        </w:tc>
      </w:tr>
    </w:tbl>
    <w:p w14:paraId="30AF55CA" w14:textId="77777777" w:rsidR="003E3723" w:rsidRDefault="003E3723"/>
    <w:p w14:paraId="30CEF848" w14:textId="77777777" w:rsidR="009A787F" w:rsidRDefault="009A787F" w:rsidP="009A787F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bookmarkStart w:id="1" w:name="_Toc211824810"/>
    </w:p>
    <w:p w14:paraId="517AEADE" w14:textId="26F219A8" w:rsidR="003E3723" w:rsidRPr="009A787F" w:rsidRDefault="00E52C29" w:rsidP="009A787F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r w:rsidRPr="009A787F">
        <w:rPr>
          <w:color w:val="1F497D" w:themeColor="text2"/>
          <w:sz w:val="40"/>
          <w:szCs w:val="40"/>
          <w:u w:val="double"/>
        </w:rPr>
        <w:t>D</w:t>
      </w:r>
      <w:r w:rsidR="009A787F">
        <w:rPr>
          <w:color w:val="1F497D" w:themeColor="text2"/>
          <w:sz w:val="40"/>
          <w:szCs w:val="40"/>
          <w:u w:val="double"/>
        </w:rPr>
        <w:t>AVIDOFF</w:t>
      </w:r>
      <w:bookmarkEnd w:id="1"/>
    </w:p>
    <w:p w14:paraId="5A662583" w14:textId="77777777" w:rsidR="00E52C29" w:rsidRPr="00E52C29" w:rsidRDefault="00E52C29" w:rsidP="00E52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3723" w14:paraId="3D66A812" w14:textId="77777777">
        <w:tc>
          <w:tcPr>
            <w:tcW w:w="2880" w:type="dxa"/>
          </w:tcPr>
          <w:p w14:paraId="7391213C" w14:textId="77777777" w:rsidR="003E3723" w:rsidRPr="00E52C29" w:rsidRDefault="00E52C29" w:rsidP="00E52C29">
            <w:pPr>
              <w:jc w:val="center"/>
              <w:rPr>
                <w:b/>
                <w:bCs/>
                <w:sz w:val="24"/>
                <w:szCs w:val="24"/>
              </w:rPr>
            </w:pPr>
            <w:r w:rsidRPr="00E52C29">
              <w:rPr>
                <w:b/>
                <w:bCs/>
                <w:sz w:val="24"/>
                <w:szCs w:val="24"/>
              </w:rPr>
              <w:t>Perfume Name</w:t>
            </w:r>
          </w:p>
        </w:tc>
        <w:tc>
          <w:tcPr>
            <w:tcW w:w="2880" w:type="dxa"/>
          </w:tcPr>
          <w:p w14:paraId="21B4EBCA" w14:textId="77777777" w:rsidR="003E3723" w:rsidRPr="00E52C29" w:rsidRDefault="00E52C29" w:rsidP="00E52C29">
            <w:pPr>
              <w:jc w:val="center"/>
              <w:rPr>
                <w:b/>
                <w:bCs/>
                <w:sz w:val="24"/>
                <w:szCs w:val="24"/>
              </w:rPr>
            </w:pPr>
            <w:r w:rsidRPr="00E52C29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880" w:type="dxa"/>
          </w:tcPr>
          <w:p w14:paraId="34C67AED" w14:textId="77777777" w:rsidR="003E3723" w:rsidRPr="00E52C29" w:rsidRDefault="00E52C29" w:rsidP="00E52C29">
            <w:pPr>
              <w:jc w:val="center"/>
              <w:rPr>
                <w:b/>
                <w:bCs/>
                <w:sz w:val="24"/>
                <w:szCs w:val="24"/>
              </w:rPr>
            </w:pPr>
            <w:r w:rsidRPr="00E52C29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3E3723" w14:paraId="4FFB2BE4" w14:textId="77777777">
        <w:tc>
          <w:tcPr>
            <w:tcW w:w="2880" w:type="dxa"/>
          </w:tcPr>
          <w:p w14:paraId="264A8971" w14:textId="77777777" w:rsidR="003E3723" w:rsidRDefault="00E52C29">
            <w:r>
              <w:t>Champion</w:t>
            </w:r>
          </w:p>
        </w:tc>
        <w:tc>
          <w:tcPr>
            <w:tcW w:w="2880" w:type="dxa"/>
          </w:tcPr>
          <w:p w14:paraId="148771CB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2B254600" w14:textId="77777777" w:rsidR="003E3723" w:rsidRDefault="00E52C29">
            <w:r>
              <w:t>$100</w:t>
            </w:r>
          </w:p>
        </w:tc>
      </w:tr>
      <w:tr w:rsidR="003E3723" w14:paraId="6C67A996" w14:textId="77777777">
        <w:tc>
          <w:tcPr>
            <w:tcW w:w="2880" w:type="dxa"/>
          </w:tcPr>
          <w:p w14:paraId="71CFA503" w14:textId="77777777" w:rsidR="003E3723" w:rsidRDefault="00E52C29">
            <w:r>
              <w:t>Cool Elixir</w:t>
            </w:r>
          </w:p>
        </w:tc>
        <w:tc>
          <w:tcPr>
            <w:tcW w:w="2880" w:type="dxa"/>
          </w:tcPr>
          <w:p w14:paraId="45FA6677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3239BF2B" w14:textId="77777777" w:rsidR="003E3723" w:rsidRDefault="00E52C29">
            <w:r>
              <w:t>$88</w:t>
            </w:r>
          </w:p>
        </w:tc>
      </w:tr>
      <w:tr w:rsidR="003E3723" w14:paraId="315AF1F1" w14:textId="77777777">
        <w:tc>
          <w:tcPr>
            <w:tcW w:w="2880" w:type="dxa"/>
          </w:tcPr>
          <w:p w14:paraId="5FE1DEF2" w14:textId="77777777" w:rsidR="003E3723" w:rsidRDefault="00E52C29">
            <w:r>
              <w:t>Cool Water</w:t>
            </w:r>
          </w:p>
        </w:tc>
        <w:tc>
          <w:tcPr>
            <w:tcW w:w="2880" w:type="dxa"/>
          </w:tcPr>
          <w:p w14:paraId="7732C2B3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71645698" w14:textId="77777777" w:rsidR="003E3723" w:rsidRDefault="00E52C29">
            <w:r>
              <w:t>$125</w:t>
            </w:r>
          </w:p>
        </w:tc>
      </w:tr>
      <w:tr w:rsidR="003E3723" w14:paraId="5643C435" w14:textId="77777777">
        <w:tc>
          <w:tcPr>
            <w:tcW w:w="2880" w:type="dxa"/>
          </w:tcPr>
          <w:p w14:paraId="0900739C" w14:textId="77777777" w:rsidR="003E3723" w:rsidRDefault="00E52C29">
            <w:r>
              <w:t>Zino</w:t>
            </w:r>
          </w:p>
        </w:tc>
        <w:tc>
          <w:tcPr>
            <w:tcW w:w="2880" w:type="dxa"/>
          </w:tcPr>
          <w:p w14:paraId="715FDEF7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05F9ABE3" w14:textId="77777777" w:rsidR="003E3723" w:rsidRDefault="00E52C29">
            <w:r>
              <w:t>$99</w:t>
            </w:r>
          </w:p>
        </w:tc>
      </w:tr>
      <w:tr w:rsidR="003E3723" w14:paraId="4EBF79B4" w14:textId="77777777">
        <w:tc>
          <w:tcPr>
            <w:tcW w:w="2880" w:type="dxa"/>
          </w:tcPr>
          <w:p w14:paraId="00CB0D8F" w14:textId="77777777" w:rsidR="003E3723" w:rsidRDefault="00E52C29">
            <w:r>
              <w:t>Adventure</w:t>
            </w:r>
          </w:p>
        </w:tc>
        <w:tc>
          <w:tcPr>
            <w:tcW w:w="2880" w:type="dxa"/>
          </w:tcPr>
          <w:p w14:paraId="08D3D46F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4189639E" w14:textId="77777777" w:rsidR="003E3723" w:rsidRDefault="00E52C29">
            <w:r>
              <w:t>$85</w:t>
            </w:r>
          </w:p>
        </w:tc>
      </w:tr>
      <w:tr w:rsidR="003E3723" w14:paraId="45382BC7" w14:textId="77777777">
        <w:tc>
          <w:tcPr>
            <w:tcW w:w="2880" w:type="dxa"/>
          </w:tcPr>
          <w:p w14:paraId="22ACD3B2" w14:textId="77777777" w:rsidR="003E3723" w:rsidRDefault="00E52C29">
            <w:r>
              <w:t>Run Wild</w:t>
            </w:r>
          </w:p>
        </w:tc>
        <w:tc>
          <w:tcPr>
            <w:tcW w:w="2880" w:type="dxa"/>
          </w:tcPr>
          <w:p w14:paraId="5B421D51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126B9B79" w14:textId="77777777" w:rsidR="003E3723" w:rsidRDefault="00E52C29">
            <w:r>
              <w:t>$135</w:t>
            </w:r>
          </w:p>
        </w:tc>
      </w:tr>
    </w:tbl>
    <w:p w14:paraId="16F43B53" w14:textId="77777777" w:rsidR="003E3723" w:rsidRDefault="003E3723"/>
    <w:p w14:paraId="48A9F2DF" w14:textId="77777777" w:rsidR="00E52C29" w:rsidRPr="00E52C29" w:rsidRDefault="00E52C29" w:rsidP="00E52C29"/>
    <w:p w14:paraId="2D374FEE" w14:textId="2EE6F804" w:rsidR="003E3723" w:rsidRDefault="003E3723"/>
    <w:p w14:paraId="091D16C7" w14:textId="5E380A5A" w:rsidR="009A787F" w:rsidRPr="009A787F" w:rsidRDefault="009A787F" w:rsidP="009A787F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r w:rsidRPr="009A787F">
        <w:rPr>
          <w:color w:val="1F497D" w:themeColor="text2"/>
          <w:sz w:val="40"/>
          <w:szCs w:val="40"/>
          <w:u w:val="double"/>
        </w:rPr>
        <w:t>D</w:t>
      </w:r>
      <w:r>
        <w:rPr>
          <w:color w:val="1F497D" w:themeColor="text2"/>
          <w:sz w:val="40"/>
          <w:szCs w:val="40"/>
          <w:u w:val="double"/>
        </w:rPr>
        <w:t>IOR</w:t>
      </w:r>
    </w:p>
    <w:tbl>
      <w:tblPr>
        <w:tblStyle w:val="TableGrid"/>
        <w:tblpPr w:leftFromText="180" w:rightFromText="180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A787F" w14:paraId="7160D70A" w14:textId="77777777" w:rsidTr="009A787F">
        <w:tc>
          <w:tcPr>
            <w:tcW w:w="2880" w:type="dxa"/>
          </w:tcPr>
          <w:p w14:paraId="59CD7BA5" w14:textId="77777777" w:rsidR="009A787F" w:rsidRPr="00E52C29" w:rsidRDefault="009A787F" w:rsidP="009A787F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Toc211824811"/>
            <w:r w:rsidRPr="00E52C29">
              <w:rPr>
                <w:b/>
                <w:bCs/>
                <w:sz w:val="24"/>
                <w:szCs w:val="24"/>
              </w:rPr>
              <w:t>Perfume Name</w:t>
            </w:r>
          </w:p>
        </w:tc>
        <w:tc>
          <w:tcPr>
            <w:tcW w:w="2880" w:type="dxa"/>
          </w:tcPr>
          <w:p w14:paraId="3B0D5690" w14:textId="77777777" w:rsidR="009A787F" w:rsidRPr="00E52C29" w:rsidRDefault="009A787F" w:rsidP="009A787F">
            <w:pPr>
              <w:jc w:val="center"/>
              <w:rPr>
                <w:b/>
                <w:bCs/>
                <w:sz w:val="24"/>
                <w:szCs w:val="24"/>
              </w:rPr>
            </w:pPr>
            <w:r w:rsidRPr="00E52C29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880" w:type="dxa"/>
          </w:tcPr>
          <w:p w14:paraId="09BEA231" w14:textId="77777777" w:rsidR="009A787F" w:rsidRPr="00E52C29" w:rsidRDefault="009A787F" w:rsidP="009A787F">
            <w:pPr>
              <w:jc w:val="center"/>
              <w:rPr>
                <w:b/>
                <w:bCs/>
                <w:sz w:val="24"/>
                <w:szCs w:val="24"/>
              </w:rPr>
            </w:pPr>
            <w:r w:rsidRPr="00E52C29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9A787F" w14:paraId="35AF36B4" w14:textId="77777777" w:rsidTr="009A787F">
        <w:tc>
          <w:tcPr>
            <w:tcW w:w="2880" w:type="dxa"/>
          </w:tcPr>
          <w:p w14:paraId="2B267F0A" w14:textId="77777777" w:rsidR="009A787F" w:rsidRDefault="009A787F" w:rsidP="009A787F">
            <w:r>
              <w:t>Sauvage</w:t>
            </w:r>
          </w:p>
        </w:tc>
        <w:tc>
          <w:tcPr>
            <w:tcW w:w="2880" w:type="dxa"/>
          </w:tcPr>
          <w:p w14:paraId="7EE46564" w14:textId="77777777" w:rsidR="009A787F" w:rsidRDefault="009A787F" w:rsidP="009A787F">
            <w:r>
              <w:t>100ml</w:t>
            </w:r>
          </w:p>
        </w:tc>
        <w:tc>
          <w:tcPr>
            <w:tcW w:w="2880" w:type="dxa"/>
          </w:tcPr>
          <w:p w14:paraId="1B12A777" w14:textId="77777777" w:rsidR="009A787F" w:rsidRDefault="009A787F" w:rsidP="009A787F">
            <w:r>
              <w:t>$170</w:t>
            </w:r>
          </w:p>
        </w:tc>
      </w:tr>
      <w:tr w:rsidR="009A787F" w14:paraId="446CFF3A" w14:textId="77777777" w:rsidTr="009A787F">
        <w:tc>
          <w:tcPr>
            <w:tcW w:w="2880" w:type="dxa"/>
          </w:tcPr>
          <w:p w14:paraId="1DD27341" w14:textId="77777777" w:rsidR="009A787F" w:rsidRDefault="009A787F" w:rsidP="009A787F">
            <w:r>
              <w:t>Miss Dior</w:t>
            </w:r>
          </w:p>
        </w:tc>
        <w:tc>
          <w:tcPr>
            <w:tcW w:w="2880" w:type="dxa"/>
          </w:tcPr>
          <w:p w14:paraId="2D9C529D" w14:textId="77777777" w:rsidR="009A787F" w:rsidRDefault="009A787F" w:rsidP="009A787F">
            <w:r>
              <w:t>100ml</w:t>
            </w:r>
          </w:p>
        </w:tc>
        <w:tc>
          <w:tcPr>
            <w:tcW w:w="2880" w:type="dxa"/>
          </w:tcPr>
          <w:p w14:paraId="611A2E3F" w14:textId="77777777" w:rsidR="009A787F" w:rsidRDefault="009A787F" w:rsidP="009A787F">
            <w:r>
              <w:t>$160</w:t>
            </w:r>
          </w:p>
        </w:tc>
      </w:tr>
      <w:tr w:rsidR="009A787F" w14:paraId="384BE92C" w14:textId="77777777" w:rsidTr="009A787F">
        <w:tc>
          <w:tcPr>
            <w:tcW w:w="2880" w:type="dxa"/>
          </w:tcPr>
          <w:p w14:paraId="248833D5" w14:textId="77777777" w:rsidR="009A787F" w:rsidRDefault="009A787F" w:rsidP="009A787F">
            <w:r>
              <w:t>Dior Homme</w:t>
            </w:r>
          </w:p>
        </w:tc>
        <w:tc>
          <w:tcPr>
            <w:tcW w:w="2880" w:type="dxa"/>
          </w:tcPr>
          <w:p w14:paraId="18392B1A" w14:textId="77777777" w:rsidR="009A787F" w:rsidRDefault="009A787F" w:rsidP="009A787F">
            <w:r>
              <w:t>100ml</w:t>
            </w:r>
          </w:p>
        </w:tc>
        <w:tc>
          <w:tcPr>
            <w:tcW w:w="2880" w:type="dxa"/>
          </w:tcPr>
          <w:p w14:paraId="64374B2D" w14:textId="77777777" w:rsidR="009A787F" w:rsidRDefault="009A787F" w:rsidP="009A787F">
            <w:r>
              <w:t>$175</w:t>
            </w:r>
          </w:p>
        </w:tc>
      </w:tr>
      <w:tr w:rsidR="009A787F" w14:paraId="4E9D3572" w14:textId="77777777" w:rsidTr="009A787F">
        <w:tc>
          <w:tcPr>
            <w:tcW w:w="2880" w:type="dxa"/>
          </w:tcPr>
          <w:p w14:paraId="533CFF12" w14:textId="77777777" w:rsidR="009A787F" w:rsidRDefault="009A787F" w:rsidP="009A787F">
            <w:r>
              <w:t>J'adore</w:t>
            </w:r>
          </w:p>
        </w:tc>
        <w:tc>
          <w:tcPr>
            <w:tcW w:w="2880" w:type="dxa"/>
          </w:tcPr>
          <w:p w14:paraId="66123752" w14:textId="77777777" w:rsidR="009A787F" w:rsidRDefault="009A787F" w:rsidP="009A787F">
            <w:r>
              <w:t>100ml</w:t>
            </w:r>
          </w:p>
        </w:tc>
        <w:tc>
          <w:tcPr>
            <w:tcW w:w="2880" w:type="dxa"/>
          </w:tcPr>
          <w:p w14:paraId="63E12033" w14:textId="77777777" w:rsidR="009A787F" w:rsidRDefault="009A787F" w:rsidP="009A787F">
            <w:r>
              <w:t>$180</w:t>
            </w:r>
          </w:p>
        </w:tc>
      </w:tr>
      <w:tr w:rsidR="009A787F" w14:paraId="4A1516BA" w14:textId="77777777" w:rsidTr="009A787F">
        <w:tc>
          <w:tcPr>
            <w:tcW w:w="2880" w:type="dxa"/>
          </w:tcPr>
          <w:p w14:paraId="001825FE" w14:textId="77777777" w:rsidR="009A787F" w:rsidRDefault="009A787F" w:rsidP="009A787F">
            <w:r>
              <w:t>Fahrenheit</w:t>
            </w:r>
          </w:p>
        </w:tc>
        <w:tc>
          <w:tcPr>
            <w:tcW w:w="2880" w:type="dxa"/>
          </w:tcPr>
          <w:p w14:paraId="39763101" w14:textId="77777777" w:rsidR="009A787F" w:rsidRDefault="009A787F" w:rsidP="009A787F">
            <w:r>
              <w:t>100ml</w:t>
            </w:r>
          </w:p>
        </w:tc>
        <w:tc>
          <w:tcPr>
            <w:tcW w:w="2880" w:type="dxa"/>
          </w:tcPr>
          <w:p w14:paraId="0642C1E5" w14:textId="77777777" w:rsidR="009A787F" w:rsidRDefault="009A787F" w:rsidP="009A787F">
            <w:r>
              <w:t>$165</w:t>
            </w:r>
          </w:p>
        </w:tc>
      </w:tr>
      <w:tr w:rsidR="009A787F" w14:paraId="6745C46E" w14:textId="77777777" w:rsidTr="009A787F">
        <w:tc>
          <w:tcPr>
            <w:tcW w:w="2880" w:type="dxa"/>
          </w:tcPr>
          <w:p w14:paraId="2615C1AD" w14:textId="77777777" w:rsidR="009A787F" w:rsidRDefault="009A787F" w:rsidP="009A787F">
            <w:r>
              <w:t>Poison Girl</w:t>
            </w:r>
          </w:p>
        </w:tc>
        <w:tc>
          <w:tcPr>
            <w:tcW w:w="2880" w:type="dxa"/>
          </w:tcPr>
          <w:p w14:paraId="2BB3D71A" w14:textId="77777777" w:rsidR="009A787F" w:rsidRDefault="009A787F" w:rsidP="009A787F">
            <w:r>
              <w:t>100ml</w:t>
            </w:r>
          </w:p>
        </w:tc>
        <w:tc>
          <w:tcPr>
            <w:tcW w:w="2880" w:type="dxa"/>
          </w:tcPr>
          <w:p w14:paraId="2D4FBE56" w14:textId="77777777" w:rsidR="009A787F" w:rsidRDefault="009A787F" w:rsidP="009A787F">
            <w:r>
              <w:t>$155</w:t>
            </w:r>
          </w:p>
        </w:tc>
      </w:tr>
      <w:bookmarkEnd w:id="2"/>
    </w:tbl>
    <w:p w14:paraId="5734EE4B" w14:textId="77777777" w:rsidR="009A787F" w:rsidRPr="009A787F" w:rsidRDefault="009A787F" w:rsidP="009A787F">
      <w:pPr>
        <w:ind w:firstLine="720"/>
      </w:pPr>
    </w:p>
    <w:p w14:paraId="3E02373A" w14:textId="47489962" w:rsidR="003E3723" w:rsidRPr="009A787F" w:rsidRDefault="00E52C29" w:rsidP="009A787F">
      <w:pPr>
        <w:pStyle w:val="Heading2"/>
        <w:spacing w:before="0"/>
        <w:jc w:val="center"/>
        <w:rPr>
          <w:color w:val="1F497D" w:themeColor="text2"/>
          <w:sz w:val="40"/>
          <w:szCs w:val="40"/>
          <w:u w:val="double"/>
        </w:rPr>
      </w:pPr>
      <w:bookmarkStart w:id="3" w:name="_Toc211824812"/>
      <w:r w:rsidRPr="009A787F">
        <w:rPr>
          <w:color w:val="1F497D" w:themeColor="text2"/>
          <w:sz w:val="40"/>
          <w:szCs w:val="40"/>
          <w:u w:val="double"/>
        </w:rPr>
        <w:lastRenderedPageBreak/>
        <w:t>P</w:t>
      </w:r>
      <w:r w:rsidR="009A787F">
        <w:rPr>
          <w:color w:val="1F497D" w:themeColor="text2"/>
          <w:sz w:val="40"/>
          <w:szCs w:val="40"/>
          <w:u w:val="double"/>
        </w:rPr>
        <w:t>AAREES</w:t>
      </w:r>
      <w:r w:rsidRPr="009A787F">
        <w:rPr>
          <w:color w:val="1F497D" w:themeColor="text2"/>
          <w:sz w:val="40"/>
          <w:szCs w:val="40"/>
          <w:u w:val="double"/>
        </w:rPr>
        <w:t xml:space="preserve"> P</w:t>
      </w:r>
      <w:r w:rsidR="009A787F">
        <w:rPr>
          <w:color w:val="1F497D" w:themeColor="text2"/>
          <w:sz w:val="40"/>
          <w:szCs w:val="40"/>
          <w:u w:val="double"/>
        </w:rPr>
        <w:t>ERFUME</w:t>
      </w:r>
      <w:r w:rsidRPr="009A787F">
        <w:rPr>
          <w:color w:val="1F497D" w:themeColor="text2"/>
          <w:sz w:val="40"/>
          <w:szCs w:val="40"/>
          <w:u w:val="double"/>
        </w:rPr>
        <w:t xml:space="preserve"> C</w:t>
      </w:r>
      <w:r w:rsidR="009A787F">
        <w:rPr>
          <w:color w:val="1F497D" w:themeColor="text2"/>
          <w:sz w:val="40"/>
          <w:szCs w:val="40"/>
          <w:u w:val="double"/>
        </w:rPr>
        <w:t>OLLECTION</w:t>
      </w:r>
      <w:bookmarkEnd w:id="3"/>
    </w:p>
    <w:p w14:paraId="6CA5ED6F" w14:textId="77777777" w:rsidR="00E52C29" w:rsidRPr="00E52C29" w:rsidRDefault="00E52C29" w:rsidP="00E52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3723" w14:paraId="65E29844" w14:textId="77777777">
        <w:tc>
          <w:tcPr>
            <w:tcW w:w="2880" w:type="dxa"/>
          </w:tcPr>
          <w:p w14:paraId="760D76C5" w14:textId="77777777" w:rsidR="003E3723" w:rsidRPr="00E52C29" w:rsidRDefault="00E52C29" w:rsidP="00E52C29">
            <w:pPr>
              <w:jc w:val="center"/>
              <w:rPr>
                <w:b/>
                <w:bCs/>
                <w:sz w:val="24"/>
                <w:szCs w:val="24"/>
              </w:rPr>
            </w:pPr>
            <w:r w:rsidRPr="00E52C29">
              <w:rPr>
                <w:b/>
                <w:bCs/>
                <w:sz w:val="24"/>
                <w:szCs w:val="24"/>
              </w:rPr>
              <w:t>Perfume Name</w:t>
            </w:r>
          </w:p>
        </w:tc>
        <w:tc>
          <w:tcPr>
            <w:tcW w:w="2880" w:type="dxa"/>
          </w:tcPr>
          <w:p w14:paraId="7D926770" w14:textId="77777777" w:rsidR="003E3723" w:rsidRPr="00E52C29" w:rsidRDefault="00E52C29" w:rsidP="00E52C29">
            <w:pPr>
              <w:jc w:val="center"/>
              <w:rPr>
                <w:b/>
                <w:bCs/>
                <w:sz w:val="24"/>
                <w:szCs w:val="24"/>
              </w:rPr>
            </w:pPr>
            <w:r w:rsidRPr="00E52C29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880" w:type="dxa"/>
          </w:tcPr>
          <w:p w14:paraId="749727E6" w14:textId="77777777" w:rsidR="003E3723" w:rsidRPr="00E52C29" w:rsidRDefault="00E52C29" w:rsidP="00E52C29">
            <w:pPr>
              <w:jc w:val="center"/>
              <w:rPr>
                <w:b/>
                <w:bCs/>
                <w:sz w:val="24"/>
                <w:szCs w:val="24"/>
              </w:rPr>
            </w:pPr>
            <w:r w:rsidRPr="00E52C29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3E3723" w14:paraId="4A6DC5A0" w14:textId="77777777">
        <w:tc>
          <w:tcPr>
            <w:tcW w:w="2880" w:type="dxa"/>
          </w:tcPr>
          <w:p w14:paraId="40F85054" w14:textId="77777777" w:rsidR="003E3723" w:rsidRDefault="00E52C29">
            <w:r>
              <w:t>Floral Bliss</w:t>
            </w:r>
          </w:p>
        </w:tc>
        <w:tc>
          <w:tcPr>
            <w:tcW w:w="2880" w:type="dxa"/>
          </w:tcPr>
          <w:p w14:paraId="112E8860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413286E5" w14:textId="77777777" w:rsidR="003E3723" w:rsidRDefault="00E52C29">
            <w:r>
              <w:t>$90</w:t>
            </w:r>
          </w:p>
        </w:tc>
      </w:tr>
      <w:tr w:rsidR="003E3723" w14:paraId="46A09167" w14:textId="77777777">
        <w:tc>
          <w:tcPr>
            <w:tcW w:w="2880" w:type="dxa"/>
          </w:tcPr>
          <w:p w14:paraId="70435B12" w14:textId="77777777" w:rsidR="003E3723" w:rsidRDefault="00E52C29">
            <w:r>
              <w:t>Velvet Rose</w:t>
            </w:r>
          </w:p>
        </w:tc>
        <w:tc>
          <w:tcPr>
            <w:tcW w:w="2880" w:type="dxa"/>
          </w:tcPr>
          <w:p w14:paraId="6309BA79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07439465" w14:textId="77777777" w:rsidR="003E3723" w:rsidRDefault="00E52C29">
            <w:r>
              <w:t>$95</w:t>
            </w:r>
          </w:p>
        </w:tc>
      </w:tr>
      <w:tr w:rsidR="003E3723" w14:paraId="42D70AA2" w14:textId="77777777">
        <w:tc>
          <w:tcPr>
            <w:tcW w:w="2880" w:type="dxa"/>
          </w:tcPr>
          <w:p w14:paraId="18F6E46D" w14:textId="77777777" w:rsidR="003E3723" w:rsidRDefault="00E52C29">
            <w:r>
              <w:t>Desire</w:t>
            </w:r>
          </w:p>
        </w:tc>
        <w:tc>
          <w:tcPr>
            <w:tcW w:w="2880" w:type="dxa"/>
          </w:tcPr>
          <w:p w14:paraId="52A5F26D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43522EB7" w14:textId="77777777" w:rsidR="003E3723" w:rsidRDefault="00E52C29">
            <w:r>
              <w:t>$110</w:t>
            </w:r>
          </w:p>
        </w:tc>
      </w:tr>
      <w:tr w:rsidR="003E3723" w14:paraId="069DFB20" w14:textId="77777777">
        <w:tc>
          <w:tcPr>
            <w:tcW w:w="2880" w:type="dxa"/>
          </w:tcPr>
          <w:p w14:paraId="4EBFAEC2" w14:textId="77777777" w:rsidR="003E3723" w:rsidRDefault="00E52C29">
            <w:r>
              <w:t>Lavender Dreams</w:t>
            </w:r>
          </w:p>
        </w:tc>
        <w:tc>
          <w:tcPr>
            <w:tcW w:w="2880" w:type="dxa"/>
          </w:tcPr>
          <w:p w14:paraId="2AA03460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5F060FEE" w14:textId="77777777" w:rsidR="003E3723" w:rsidRDefault="00E52C29">
            <w:r>
              <w:t>$105</w:t>
            </w:r>
          </w:p>
        </w:tc>
      </w:tr>
      <w:tr w:rsidR="00FE5738" w14:paraId="765C500E" w14:textId="77777777">
        <w:tc>
          <w:tcPr>
            <w:tcW w:w="2880" w:type="dxa"/>
          </w:tcPr>
          <w:p w14:paraId="42EF9E57" w14:textId="61377337" w:rsidR="00FE5738" w:rsidRDefault="00FE5738" w:rsidP="00FE5738">
            <w:r>
              <w:t>Amber luxe</w:t>
            </w:r>
          </w:p>
        </w:tc>
        <w:tc>
          <w:tcPr>
            <w:tcW w:w="2880" w:type="dxa"/>
          </w:tcPr>
          <w:p w14:paraId="7D9A3895" w14:textId="734A404F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2079A930" w14:textId="31A324B2" w:rsidR="00FE5738" w:rsidRDefault="00FE5738" w:rsidP="00FE5738">
            <w:r>
              <w:t>$120</w:t>
            </w:r>
          </w:p>
        </w:tc>
      </w:tr>
      <w:tr w:rsidR="00FE5738" w14:paraId="62C4E00C" w14:textId="77777777">
        <w:tc>
          <w:tcPr>
            <w:tcW w:w="2880" w:type="dxa"/>
          </w:tcPr>
          <w:p w14:paraId="763BDD84" w14:textId="4A2FF0A1" w:rsidR="00FE5738" w:rsidRDefault="00FE5738" w:rsidP="00FE5738">
            <w:r>
              <w:t>Midnight Bloom</w:t>
            </w:r>
          </w:p>
        </w:tc>
        <w:tc>
          <w:tcPr>
            <w:tcW w:w="2880" w:type="dxa"/>
          </w:tcPr>
          <w:p w14:paraId="71ADFAC0" w14:textId="02920200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3A7983DF" w14:textId="193404C4" w:rsidR="00FE5738" w:rsidRDefault="00FE5738" w:rsidP="00FE5738">
            <w:r>
              <w:t>$95</w:t>
            </w:r>
          </w:p>
        </w:tc>
      </w:tr>
      <w:tr w:rsidR="00FE5738" w14:paraId="62BF0B1D" w14:textId="77777777">
        <w:tc>
          <w:tcPr>
            <w:tcW w:w="2880" w:type="dxa"/>
          </w:tcPr>
          <w:p w14:paraId="390ABDCA" w14:textId="3D976FF9" w:rsidR="00FE5738" w:rsidRDefault="00FE5738" w:rsidP="00FE5738">
            <w:r>
              <w:t>Golden Aura</w:t>
            </w:r>
          </w:p>
        </w:tc>
        <w:tc>
          <w:tcPr>
            <w:tcW w:w="2880" w:type="dxa"/>
          </w:tcPr>
          <w:p w14:paraId="6C1FB8DC" w14:textId="366371AC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1803BEE5" w14:textId="3AEFA0F8" w:rsidR="00FE5738" w:rsidRDefault="00FE5738" w:rsidP="00FE5738">
            <w:r>
              <w:t>$110</w:t>
            </w:r>
          </w:p>
        </w:tc>
      </w:tr>
      <w:tr w:rsidR="00FE5738" w14:paraId="5E4C693A" w14:textId="77777777">
        <w:tc>
          <w:tcPr>
            <w:tcW w:w="2880" w:type="dxa"/>
          </w:tcPr>
          <w:p w14:paraId="53319AB4" w14:textId="732C09A4" w:rsidR="00FE5738" w:rsidRDefault="00FE5738" w:rsidP="00FE5738">
            <w:r>
              <w:t>Velvet Oud</w:t>
            </w:r>
          </w:p>
        </w:tc>
        <w:tc>
          <w:tcPr>
            <w:tcW w:w="2880" w:type="dxa"/>
          </w:tcPr>
          <w:p w14:paraId="3108C694" w14:textId="200CABC1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38B6F7C7" w14:textId="51D145B1" w:rsidR="00FE5738" w:rsidRDefault="00FE5738" w:rsidP="00FE5738">
            <w:r>
              <w:t>$105</w:t>
            </w:r>
          </w:p>
        </w:tc>
      </w:tr>
      <w:tr w:rsidR="00FE5738" w14:paraId="3051ADE2" w14:textId="77777777">
        <w:tc>
          <w:tcPr>
            <w:tcW w:w="2880" w:type="dxa"/>
          </w:tcPr>
          <w:p w14:paraId="240808CD" w14:textId="3D3F9D63" w:rsidR="00FE5738" w:rsidRDefault="00FE5738" w:rsidP="00FE5738">
            <w:r>
              <w:t>Golden Charm</w:t>
            </w:r>
          </w:p>
        </w:tc>
        <w:tc>
          <w:tcPr>
            <w:tcW w:w="2880" w:type="dxa"/>
          </w:tcPr>
          <w:p w14:paraId="63466B19" w14:textId="2125D48C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1F879AFD" w14:textId="4DAEB4F4" w:rsidR="00FE5738" w:rsidRDefault="00FE5738" w:rsidP="00FE5738">
            <w:r>
              <w:t>$150</w:t>
            </w:r>
          </w:p>
        </w:tc>
      </w:tr>
      <w:tr w:rsidR="00FE5738" w14:paraId="0F41CC8A" w14:textId="77777777">
        <w:tc>
          <w:tcPr>
            <w:tcW w:w="2880" w:type="dxa"/>
          </w:tcPr>
          <w:p w14:paraId="0823D7C5" w14:textId="3702113B" w:rsidR="00FE5738" w:rsidRDefault="00FE5738" w:rsidP="00FE5738">
            <w:r>
              <w:t>Mystic Noir</w:t>
            </w:r>
          </w:p>
        </w:tc>
        <w:tc>
          <w:tcPr>
            <w:tcW w:w="2880" w:type="dxa"/>
          </w:tcPr>
          <w:p w14:paraId="6219631A" w14:textId="4357B2A3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02FBC1AD" w14:textId="07F0177A" w:rsidR="00FE5738" w:rsidRDefault="00FE5738" w:rsidP="00FE5738">
            <w:r>
              <w:t>$145</w:t>
            </w:r>
          </w:p>
        </w:tc>
      </w:tr>
      <w:tr w:rsidR="00FE5738" w14:paraId="511FFC94" w14:textId="77777777">
        <w:tc>
          <w:tcPr>
            <w:tcW w:w="2880" w:type="dxa"/>
          </w:tcPr>
          <w:p w14:paraId="46C3AB08" w14:textId="3143DC88" w:rsidR="00FE5738" w:rsidRDefault="00FE5738" w:rsidP="00FE5738">
            <w:r>
              <w:t>Azure Bloom</w:t>
            </w:r>
          </w:p>
        </w:tc>
        <w:tc>
          <w:tcPr>
            <w:tcW w:w="2880" w:type="dxa"/>
          </w:tcPr>
          <w:p w14:paraId="5B853842" w14:textId="166CDE66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20CC1A77" w14:textId="4F531344" w:rsidR="00FE5738" w:rsidRDefault="00FE5738" w:rsidP="00FE5738">
            <w:r>
              <w:t>$120</w:t>
            </w:r>
          </w:p>
        </w:tc>
      </w:tr>
      <w:tr w:rsidR="00FE5738" w14:paraId="3238D917" w14:textId="77777777">
        <w:tc>
          <w:tcPr>
            <w:tcW w:w="2880" w:type="dxa"/>
          </w:tcPr>
          <w:p w14:paraId="2A456977" w14:textId="31E43964" w:rsidR="00FE5738" w:rsidRDefault="00FE5738" w:rsidP="00FE5738">
            <w:r>
              <w:t>Rose Elixir</w:t>
            </w:r>
          </w:p>
        </w:tc>
        <w:tc>
          <w:tcPr>
            <w:tcW w:w="2880" w:type="dxa"/>
          </w:tcPr>
          <w:p w14:paraId="43EBBB58" w14:textId="699CB7F5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457EF2E3" w14:textId="1CD64B89" w:rsidR="00FE5738" w:rsidRDefault="00FE5738" w:rsidP="00FE5738">
            <w:r>
              <w:t>$150</w:t>
            </w:r>
          </w:p>
        </w:tc>
      </w:tr>
      <w:tr w:rsidR="00FE5738" w14:paraId="5020B305" w14:textId="77777777">
        <w:tc>
          <w:tcPr>
            <w:tcW w:w="2880" w:type="dxa"/>
          </w:tcPr>
          <w:p w14:paraId="1DC6ACAB" w14:textId="15D70ACD" w:rsidR="00FE5738" w:rsidRDefault="00FE5738" w:rsidP="00FE5738">
            <w:r>
              <w:t>Citrus Charm</w:t>
            </w:r>
          </w:p>
        </w:tc>
        <w:tc>
          <w:tcPr>
            <w:tcW w:w="2880" w:type="dxa"/>
          </w:tcPr>
          <w:p w14:paraId="69DAD510" w14:textId="3C4A2817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0B2CC8D1" w14:textId="7606832B" w:rsidR="00FE5738" w:rsidRDefault="00FE5738" w:rsidP="00FE5738">
            <w:r>
              <w:t>$100</w:t>
            </w:r>
          </w:p>
        </w:tc>
      </w:tr>
      <w:tr w:rsidR="00FE5738" w14:paraId="1D06CF31" w14:textId="77777777">
        <w:tc>
          <w:tcPr>
            <w:tcW w:w="2880" w:type="dxa"/>
          </w:tcPr>
          <w:p w14:paraId="3215A60D" w14:textId="2112C491" w:rsidR="00FE5738" w:rsidRDefault="00FE5738" w:rsidP="00FE5738">
            <w:r>
              <w:t>Midnight Oud</w:t>
            </w:r>
          </w:p>
        </w:tc>
        <w:tc>
          <w:tcPr>
            <w:tcW w:w="2880" w:type="dxa"/>
          </w:tcPr>
          <w:p w14:paraId="0390208F" w14:textId="03F0DE64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4B3DCDA3" w14:textId="587A9393" w:rsidR="00FE5738" w:rsidRDefault="00FE5738" w:rsidP="00FE5738">
            <w:r>
              <w:t>$130</w:t>
            </w:r>
          </w:p>
        </w:tc>
      </w:tr>
      <w:tr w:rsidR="003E3723" w14:paraId="2FF61762" w14:textId="77777777">
        <w:tc>
          <w:tcPr>
            <w:tcW w:w="2880" w:type="dxa"/>
          </w:tcPr>
          <w:p w14:paraId="75B7B00C" w14:textId="77777777" w:rsidR="003E3723" w:rsidRDefault="00E52C29">
            <w:r>
              <w:t>Pink Bloom</w:t>
            </w:r>
          </w:p>
        </w:tc>
        <w:tc>
          <w:tcPr>
            <w:tcW w:w="2880" w:type="dxa"/>
          </w:tcPr>
          <w:p w14:paraId="22E9A9C2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79223271" w14:textId="77777777" w:rsidR="003E3723" w:rsidRDefault="00E52C29">
            <w:r>
              <w:t>$100</w:t>
            </w:r>
          </w:p>
        </w:tc>
      </w:tr>
      <w:tr w:rsidR="003E3723" w14:paraId="0DEBABF3" w14:textId="77777777">
        <w:tc>
          <w:tcPr>
            <w:tcW w:w="2880" w:type="dxa"/>
          </w:tcPr>
          <w:p w14:paraId="0EEBC7AC" w14:textId="77777777" w:rsidR="003E3723" w:rsidRDefault="00E52C29">
            <w:r>
              <w:t>Mystic Garden</w:t>
            </w:r>
          </w:p>
        </w:tc>
        <w:tc>
          <w:tcPr>
            <w:tcW w:w="2880" w:type="dxa"/>
          </w:tcPr>
          <w:p w14:paraId="0657C663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70628094" w14:textId="77777777" w:rsidR="003E3723" w:rsidRDefault="00E52C29">
            <w:r>
              <w:t>$115</w:t>
            </w:r>
          </w:p>
        </w:tc>
      </w:tr>
      <w:tr w:rsidR="003E3723" w14:paraId="18C56735" w14:textId="77777777">
        <w:tc>
          <w:tcPr>
            <w:tcW w:w="2880" w:type="dxa"/>
          </w:tcPr>
          <w:p w14:paraId="25303842" w14:textId="77777777" w:rsidR="003E3723" w:rsidRDefault="00E52C29">
            <w:r>
              <w:t>Cherry Blossom</w:t>
            </w:r>
          </w:p>
        </w:tc>
        <w:tc>
          <w:tcPr>
            <w:tcW w:w="2880" w:type="dxa"/>
          </w:tcPr>
          <w:p w14:paraId="45EB118B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660CEBF8" w14:textId="77777777" w:rsidR="003E3723" w:rsidRDefault="00E52C29">
            <w:r>
              <w:t>$120</w:t>
            </w:r>
          </w:p>
        </w:tc>
      </w:tr>
      <w:tr w:rsidR="003E3723" w14:paraId="7B7830D9" w14:textId="77777777">
        <w:tc>
          <w:tcPr>
            <w:tcW w:w="2880" w:type="dxa"/>
          </w:tcPr>
          <w:p w14:paraId="6815151F" w14:textId="77777777" w:rsidR="003E3723" w:rsidRDefault="00E52C29">
            <w:r>
              <w:t>Mystic Edge</w:t>
            </w:r>
          </w:p>
        </w:tc>
        <w:tc>
          <w:tcPr>
            <w:tcW w:w="2880" w:type="dxa"/>
          </w:tcPr>
          <w:p w14:paraId="0BD8414C" w14:textId="77777777" w:rsidR="003E3723" w:rsidRDefault="00E52C29">
            <w:r>
              <w:t>100ml</w:t>
            </w:r>
          </w:p>
        </w:tc>
        <w:tc>
          <w:tcPr>
            <w:tcW w:w="2880" w:type="dxa"/>
          </w:tcPr>
          <w:p w14:paraId="024DBDD4" w14:textId="77777777" w:rsidR="003E3723" w:rsidRDefault="00E52C29">
            <w:r>
              <w:t>$125</w:t>
            </w:r>
          </w:p>
        </w:tc>
      </w:tr>
      <w:tr w:rsidR="00FE5738" w14:paraId="10B33C52" w14:textId="77777777">
        <w:tc>
          <w:tcPr>
            <w:tcW w:w="2880" w:type="dxa"/>
          </w:tcPr>
          <w:p w14:paraId="1A6C4A98" w14:textId="10218FCF" w:rsidR="00FE5738" w:rsidRDefault="00FE5738" w:rsidP="00FE5738">
            <w:r>
              <w:t>Green Serenity</w:t>
            </w:r>
          </w:p>
        </w:tc>
        <w:tc>
          <w:tcPr>
            <w:tcW w:w="2880" w:type="dxa"/>
          </w:tcPr>
          <w:p w14:paraId="477658CC" w14:textId="116977DE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22397110" w14:textId="46C43184" w:rsidR="00FE5738" w:rsidRDefault="00FE5738" w:rsidP="00FE5738">
            <w:r>
              <w:t>$85</w:t>
            </w:r>
          </w:p>
        </w:tc>
      </w:tr>
      <w:tr w:rsidR="00FE5738" w14:paraId="702C38D5" w14:textId="77777777">
        <w:tc>
          <w:tcPr>
            <w:tcW w:w="2880" w:type="dxa"/>
          </w:tcPr>
          <w:p w14:paraId="354DC51A" w14:textId="3ECCBB3C" w:rsidR="00FE5738" w:rsidRDefault="00FE5738" w:rsidP="00FE5738">
            <w:r>
              <w:t>Cloud Mist</w:t>
            </w:r>
          </w:p>
        </w:tc>
        <w:tc>
          <w:tcPr>
            <w:tcW w:w="2880" w:type="dxa"/>
          </w:tcPr>
          <w:p w14:paraId="038F58C1" w14:textId="21B687D9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2D4CA394" w14:textId="4573AFCC" w:rsidR="00FE5738" w:rsidRDefault="00FE5738" w:rsidP="00FE5738">
            <w:r>
              <w:t>$50</w:t>
            </w:r>
          </w:p>
        </w:tc>
      </w:tr>
      <w:tr w:rsidR="00FE5738" w14:paraId="0A022EF9" w14:textId="77777777">
        <w:tc>
          <w:tcPr>
            <w:tcW w:w="2880" w:type="dxa"/>
          </w:tcPr>
          <w:p w14:paraId="3C3F9DEC" w14:textId="57C43BDF" w:rsidR="00FE5738" w:rsidRDefault="00FE5738" w:rsidP="00FE5738">
            <w:r>
              <w:t>Royal Essence</w:t>
            </w:r>
          </w:p>
        </w:tc>
        <w:tc>
          <w:tcPr>
            <w:tcW w:w="2880" w:type="dxa"/>
          </w:tcPr>
          <w:p w14:paraId="6F9A3482" w14:textId="25DC27D6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09DD4DE6" w14:textId="6E904F17" w:rsidR="00FE5738" w:rsidRDefault="00FE5738" w:rsidP="00FE5738">
            <w:r>
              <w:t>$149.99</w:t>
            </w:r>
          </w:p>
        </w:tc>
      </w:tr>
      <w:tr w:rsidR="00FE5738" w14:paraId="1ED25AB8" w14:textId="77777777">
        <w:tc>
          <w:tcPr>
            <w:tcW w:w="2880" w:type="dxa"/>
          </w:tcPr>
          <w:p w14:paraId="0C48CA84" w14:textId="39D53839" w:rsidR="00FE5738" w:rsidRDefault="00FE5738" w:rsidP="00FE5738">
            <w:r>
              <w:t>Mystic Wood</w:t>
            </w:r>
          </w:p>
        </w:tc>
        <w:tc>
          <w:tcPr>
            <w:tcW w:w="2880" w:type="dxa"/>
          </w:tcPr>
          <w:p w14:paraId="5F8DE811" w14:textId="7DC0490B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620CC444" w14:textId="4F0B67F5" w:rsidR="00FE5738" w:rsidRDefault="00FE5738" w:rsidP="00FE5738">
            <w:r>
              <w:t>$199.99</w:t>
            </w:r>
          </w:p>
        </w:tc>
      </w:tr>
      <w:tr w:rsidR="00FE5738" w14:paraId="608E212A" w14:textId="77777777">
        <w:tc>
          <w:tcPr>
            <w:tcW w:w="2880" w:type="dxa"/>
          </w:tcPr>
          <w:p w14:paraId="77D2912F" w14:textId="1F4E7B65" w:rsidR="00FE5738" w:rsidRDefault="00FE5738" w:rsidP="00FE5738">
            <w:r>
              <w:t xml:space="preserve">Golden Desire </w:t>
            </w:r>
          </w:p>
        </w:tc>
        <w:tc>
          <w:tcPr>
            <w:tcW w:w="2880" w:type="dxa"/>
          </w:tcPr>
          <w:p w14:paraId="6418A132" w14:textId="447BDA30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1FECF560" w14:textId="3A34E653" w:rsidR="00FE5738" w:rsidRDefault="00FE5738" w:rsidP="00FE5738">
            <w:r>
              <w:t>$129.99</w:t>
            </w:r>
          </w:p>
        </w:tc>
      </w:tr>
      <w:tr w:rsidR="00FE5738" w14:paraId="3C896D75" w14:textId="77777777">
        <w:tc>
          <w:tcPr>
            <w:tcW w:w="2880" w:type="dxa"/>
          </w:tcPr>
          <w:p w14:paraId="3D7F1D19" w14:textId="0331A5FD" w:rsidR="00FE5738" w:rsidRDefault="00FE5738" w:rsidP="00FE5738">
            <w:r>
              <w:t>Lost Cherry</w:t>
            </w:r>
          </w:p>
        </w:tc>
        <w:tc>
          <w:tcPr>
            <w:tcW w:w="2880" w:type="dxa"/>
          </w:tcPr>
          <w:p w14:paraId="508C2E0F" w14:textId="47A46DC8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2CCFD775" w14:textId="3481C881" w:rsidR="00FE5738" w:rsidRDefault="00FE5738" w:rsidP="00FE5738">
            <w:r>
              <w:t>$150</w:t>
            </w:r>
          </w:p>
        </w:tc>
      </w:tr>
      <w:tr w:rsidR="00FE5738" w14:paraId="03E1870E" w14:textId="77777777">
        <w:tc>
          <w:tcPr>
            <w:tcW w:w="2880" w:type="dxa"/>
          </w:tcPr>
          <w:p w14:paraId="303A792F" w14:textId="5029B2EA" w:rsidR="00FE5738" w:rsidRDefault="00FE5738" w:rsidP="00FE5738">
            <w:r>
              <w:t>Forest Veil</w:t>
            </w:r>
          </w:p>
        </w:tc>
        <w:tc>
          <w:tcPr>
            <w:tcW w:w="2880" w:type="dxa"/>
          </w:tcPr>
          <w:p w14:paraId="4E47D0B2" w14:textId="0A147085" w:rsidR="00FE5738" w:rsidRDefault="00FE5738" w:rsidP="00FE5738">
            <w:r>
              <w:t>100ml</w:t>
            </w:r>
          </w:p>
        </w:tc>
        <w:tc>
          <w:tcPr>
            <w:tcW w:w="2880" w:type="dxa"/>
          </w:tcPr>
          <w:p w14:paraId="341E2796" w14:textId="54ED4900" w:rsidR="00FE5738" w:rsidRDefault="00FE5738" w:rsidP="00FE5738">
            <w:r>
              <w:t>$125</w:t>
            </w:r>
          </w:p>
        </w:tc>
      </w:tr>
    </w:tbl>
    <w:p w14:paraId="4CF6F5EF" w14:textId="77777777" w:rsidR="003E3723" w:rsidRDefault="003E3723"/>
    <w:sectPr w:rsidR="003E3723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5B19E" w14:textId="77777777" w:rsidR="007433C0" w:rsidRDefault="007433C0" w:rsidP="00805DF3">
      <w:pPr>
        <w:spacing w:after="0" w:line="240" w:lineRule="auto"/>
      </w:pPr>
      <w:r>
        <w:separator/>
      </w:r>
    </w:p>
  </w:endnote>
  <w:endnote w:type="continuationSeparator" w:id="0">
    <w:p w14:paraId="1BE1E728" w14:textId="77777777" w:rsidR="007433C0" w:rsidRDefault="007433C0" w:rsidP="00805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inzel Decorative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DEB34" w14:textId="6A867BAF" w:rsidR="00805DF3" w:rsidRDefault="00805DF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BF95CE5" wp14:editId="286DC5B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 Black" w:hAnsi="Arial Black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EA034EA" w14:textId="36C334BF" w:rsidR="00805DF3" w:rsidRDefault="00805DF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805DF3">
                                  <w:rPr>
                                    <w:rFonts w:ascii="Arial Black" w:hAnsi="Arial Black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  <w:t>© 2025 Paarees Perfumes |</w:t>
                                </w:r>
                              </w:p>
                            </w:sdtContent>
                          </w:sdt>
                          <w:p w14:paraId="731AD4C3" w14:textId="77777777" w:rsidR="00805DF3" w:rsidRDefault="00805DF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F95CE5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Arial Black" w:hAnsi="Arial Black"/>
                          <w:b/>
                          <w:bCs/>
                          <w:iCs/>
                          <w:sz w:val="24"/>
                          <w:szCs w:val="24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EA034EA" w14:textId="36C334BF" w:rsidR="00805DF3" w:rsidRDefault="00805DF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805DF3">
                            <w:rPr>
                              <w:rFonts w:ascii="Arial Black" w:hAnsi="Arial Black"/>
                              <w:b/>
                              <w:bCs/>
                              <w:iCs/>
                              <w:sz w:val="24"/>
                              <w:szCs w:val="24"/>
                            </w:rPr>
                            <w:t>© 2025 Paarees Perfumes |</w:t>
                          </w:r>
                        </w:p>
                      </w:sdtContent>
                    </w:sdt>
                    <w:p w14:paraId="731AD4C3" w14:textId="77777777" w:rsidR="00805DF3" w:rsidRDefault="00805DF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46AF29" wp14:editId="30BA7BC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614249" w14:textId="77777777" w:rsidR="00805DF3" w:rsidRDefault="00805DF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46AF29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7614249" w14:textId="77777777" w:rsidR="00805DF3" w:rsidRDefault="00805DF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0E10C" w14:textId="77777777" w:rsidR="007433C0" w:rsidRDefault="007433C0" w:rsidP="00805DF3">
      <w:pPr>
        <w:spacing w:after="0" w:line="240" w:lineRule="auto"/>
      </w:pPr>
      <w:r>
        <w:separator/>
      </w:r>
    </w:p>
  </w:footnote>
  <w:footnote w:type="continuationSeparator" w:id="0">
    <w:p w14:paraId="0B1E41D3" w14:textId="77777777" w:rsidR="007433C0" w:rsidRDefault="007433C0" w:rsidP="00805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3BA09" w14:textId="60308A7C" w:rsidR="00805DF3" w:rsidRPr="00F77C56" w:rsidRDefault="00805DF3" w:rsidP="00805DF3">
    <w:pPr>
      <w:pStyle w:val="Header"/>
      <w:jc w:val="center"/>
    </w:pPr>
    <w:r w:rsidRPr="00F77C56">
      <w:rPr>
        <w:rFonts w:ascii="Cinzel Decorative" w:hAnsi="Cinzel Decorative"/>
        <w:b/>
        <w:sz w:val="40"/>
      </w:rPr>
      <w:t>Paarees Luxury Perfume Collection</w:t>
    </w:r>
  </w:p>
  <w:p w14:paraId="0E62C500" w14:textId="07AF03C6" w:rsidR="00805DF3" w:rsidRDefault="00805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BB1"/>
    <w:rsid w:val="0015074B"/>
    <w:rsid w:val="001B0014"/>
    <w:rsid w:val="00275C2E"/>
    <w:rsid w:val="0029639D"/>
    <w:rsid w:val="00326F90"/>
    <w:rsid w:val="003E3723"/>
    <w:rsid w:val="007433C0"/>
    <w:rsid w:val="00805DF3"/>
    <w:rsid w:val="009A787F"/>
    <w:rsid w:val="00AA1D8D"/>
    <w:rsid w:val="00B47730"/>
    <w:rsid w:val="00CB0664"/>
    <w:rsid w:val="00E52C29"/>
    <w:rsid w:val="00ED322A"/>
    <w:rsid w:val="00FC693F"/>
    <w:rsid w:val="00FE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1904ED"/>
  <w14:defaultImageDpi w14:val="300"/>
  <w15:docId w15:val="{1E2A1BF4-B670-4A61-9121-48D89095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A78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78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© 2025 Paarees Perfumes |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5</cp:revision>
  <dcterms:created xsi:type="dcterms:W3CDTF">2013-12-23T23:15:00Z</dcterms:created>
  <dcterms:modified xsi:type="dcterms:W3CDTF">2025-10-19T23:08:00Z</dcterms:modified>
  <cp:category/>
</cp:coreProperties>
</file>