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09FF" w14:textId="2DC3E100" w:rsidR="006578DF" w:rsidRDefault="00094D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9B9AF6" wp14:editId="693893FB">
                <wp:simplePos x="0" y="0"/>
                <wp:positionH relativeFrom="column">
                  <wp:posOffset>-444500</wp:posOffset>
                </wp:positionH>
                <wp:positionV relativeFrom="paragraph">
                  <wp:posOffset>5445125</wp:posOffset>
                </wp:positionV>
                <wp:extent cx="6393180" cy="2374900"/>
                <wp:effectExtent l="0" t="0" r="762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17134" w14:textId="0E4A6348" w:rsidR="00E75617" w:rsidRPr="00E75617" w:rsidRDefault="00E75617" w:rsidP="00E75617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Arial Black" w:hAnsi="Arial Black"/>
                                <w:b w:val="0"/>
                                <w:bCs w:val="0"/>
                                <w:sz w:val="56"/>
                                <w:szCs w:val="56"/>
                                <w:u w:val="double"/>
                              </w:rPr>
                            </w:pPr>
                            <w:r w:rsidRPr="00E75617">
                              <w:rPr>
                                <w:rStyle w:val="Strong"/>
                                <w:rFonts w:ascii="Arial Black" w:hAnsi="Arial Black"/>
                                <w:b w:val="0"/>
                                <w:bCs w:val="0"/>
                                <w:sz w:val="56"/>
                                <w:szCs w:val="56"/>
                                <w:u w:val="double"/>
                              </w:rPr>
                              <w:t>Calvin Klein (CK) Perfume</w:t>
                            </w:r>
                          </w:p>
                          <w:p w14:paraId="75E0A45D" w14:textId="65E42CAF" w:rsidR="00E75617" w:rsidRPr="00E75617" w:rsidRDefault="00E75617" w:rsidP="00E75617">
                            <w:pPr>
                              <w:pStyle w:val="Heading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Toc211800827"/>
                            <w:r w:rsidRPr="00E75617">
                              <w:rPr>
                                <w:rStyle w:val="Strong"/>
                                <w:b/>
                                <w:bCs/>
                                <w:sz w:val="40"/>
                                <w:szCs w:val="40"/>
                              </w:rPr>
                              <w:t>The Modern Minimalist</w:t>
                            </w:r>
                            <w:bookmarkEnd w:id="0"/>
                          </w:p>
                          <w:p w14:paraId="460E88B5" w14:textId="77777777" w:rsidR="00E75617" w:rsidRDefault="00E75617" w:rsidP="00E7561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Style w:val="Emphasis"/>
                              </w:rPr>
                              <w:t>Calvin Klein defines modern sophistication with simplicity and boldness. CK perfumes blend freshness and sensuality, creating fragrances that feel effortlessly stylish and unisex — a true reflection of contemporary spirit.</w:t>
                            </w:r>
                          </w:p>
                          <w:p w14:paraId="7CF77AD9" w14:textId="665ACBD9" w:rsidR="007F720A" w:rsidRPr="003762B2" w:rsidRDefault="007F720A" w:rsidP="00E75617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D401C7" w14:textId="3D30D756" w:rsidR="007F720A" w:rsidRPr="003762B2" w:rsidRDefault="007F720A" w:rsidP="007F72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3F9856" w14:textId="77777777" w:rsidR="00094D9F" w:rsidRDefault="00094D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B9A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5pt;margin-top:428.75pt;width:503.4pt;height:1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" fillcolor="white [3201]" stroked="f" strokeweight=".5pt">
                <v:textbox>
                  <w:txbxContent>
                    <w:p w14:paraId="5C417134" w14:textId="0E4A6348" w:rsidR="00E75617" w:rsidRPr="00E75617" w:rsidRDefault="00E75617" w:rsidP="00E75617">
                      <w:pPr>
                        <w:pStyle w:val="NoSpacing"/>
                        <w:jc w:val="center"/>
                        <w:rPr>
                          <w:rStyle w:val="Strong"/>
                          <w:rFonts w:ascii="Arial Black" w:hAnsi="Arial Black"/>
                          <w:b w:val="0"/>
                          <w:bCs w:val="0"/>
                          <w:sz w:val="56"/>
                          <w:szCs w:val="56"/>
                          <w:u w:val="double"/>
                        </w:rPr>
                      </w:pPr>
                      <w:r w:rsidRPr="00E75617">
                        <w:rPr>
                          <w:rStyle w:val="Strong"/>
                          <w:rFonts w:ascii="Arial Black" w:hAnsi="Arial Black"/>
                          <w:b w:val="0"/>
                          <w:bCs w:val="0"/>
                          <w:sz w:val="56"/>
                          <w:szCs w:val="56"/>
                          <w:u w:val="double"/>
                        </w:rPr>
                        <w:t>Calvin Klein (CK) Perfume</w:t>
                      </w:r>
                    </w:p>
                    <w:p w14:paraId="75E0A45D" w14:textId="65E42CAF" w:rsidR="00E75617" w:rsidRPr="00E75617" w:rsidRDefault="00E75617" w:rsidP="00E75617">
                      <w:pPr>
                        <w:pStyle w:val="Heading3"/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" w:name="_Toc211800827"/>
                      <w:r w:rsidRPr="00E75617">
                        <w:rPr>
                          <w:rStyle w:val="Strong"/>
                          <w:b/>
                          <w:bCs/>
                          <w:sz w:val="40"/>
                          <w:szCs w:val="40"/>
                        </w:rPr>
                        <w:t>The Modern Minimalist</w:t>
                      </w:r>
                      <w:bookmarkEnd w:id="1"/>
                    </w:p>
                    <w:p w14:paraId="460E88B5" w14:textId="77777777" w:rsidR="00E75617" w:rsidRDefault="00E75617" w:rsidP="00E75617">
                      <w:pPr>
                        <w:pStyle w:val="NormalWeb"/>
                        <w:jc w:val="center"/>
                      </w:pPr>
                      <w:r>
                        <w:rPr>
                          <w:rStyle w:val="Emphasis"/>
                        </w:rPr>
                        <w:t>Calvin Klein defines modern sophistication with simplicity and boldness. CK perfumes blend freshness and sensuality, creating fragrances that feel effortlessly stylish and unisex — a true reflection of contemporary spirit.</w:t>
                      </w:r>
                    </w:p>
                    <w:p w14:paraId="7CF77AD9" w14:textId="665ACBD9" w:rsidR="007F720A" w:rsidRPr="003762B2" w:rsidRDefault="007F720A" w:rsidP="00E75617">
                      <w:pPr>
                        <w:pStyle w:val="Header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D401C7" w14:textId="3D30D756" w:rsidR="007F720A" w:rsidRPr="003762B2" w:rsidRDefault="007F720A" w:rsidP="007F72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3F9856" w14:textId="77777777" w:rsidR="00094D9F" w:rsidRDefault="00094D9F"/>
                  </w:txbxContent>
                </v:textbox>
              </v:shape>
            </w:pict>
          </mc:Fallback>
        </mc:AlternateContent>
      </w:r>
      <w:r w:rsidR="006578D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E208C6" wp14:editId="7CB91BC5">
                <wp:simplePos x="0" y="0"/>
                <wp:positionH relativeFrom="column">
                  <wp:posOffset>-472440</wp:posOffset>
                </wp:positionH>
                <wp:positionV relativeFrom="paragraph">
                  <wp:posOffset>3032760</wp:posOffset>
                </wp:positionV>
                <wp:extent cx="6393180" cy="1996440"/>
                <wp:effectExtent l="0" t="0" r="762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37176" w14:textId="78210C36" w:rsidR="006578DF" w:rsidRPr="006578DF" w:rsidRDefault="006578DF" w:rsidP="0099047B">
                            <w:pPr>
                              <w:pStyle w:val="Title"/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4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CALVIN</w:t>
                            </w:r>
                            <w:r w:rsidRPr="006578DF"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KLEIN</w:t>
                            </w:r>
                            <w:r w:rsidRPr="006578DF"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PERFUME</w:t>
                            </w:r>
                            <w:r w:rsidRPr="006578DF"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pacing w:val="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COLLECTION AND DESCRIPTION</w:t>
                            </w:r>
                          </w:p>
                          <w:p w14:paraId="22F7A48B" w14:textId="77777777" w:rsidR="006578DF" w:rsidRDefault="00657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08C6" id="Text Box 3" o:spid="_x0000_s1027" type="#_x0000_t202" style="position:absolute;margin-left:-37.2pt;margin-top:238.8pt;width:503.4pt;height:15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" fillcolor="white [3201]" stroked="f" strokeweight=".5pt">
                <v:textbox>
                  <w:txbxContent>
                    <w:p w14:paraId="31037176" w14:textId="78210C36" w:rsidR="006578DF" w:rsidRPr="006578DF" w:rsidRDefault="006578DF" w:rsidP="0099047B">
                      <w:pPr>
                        <w:pStyle w:val="Title"/>
                        <w:jc w:val="center"/>
                        <w:rPr>
                          <w:b/>
                          <w:outline/>
                          <w:color w:val="4BACC6" w:themeColor="accent5"/>
                          <w:spacing w:val="0"/>
                          <w:sz w:val="4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CALVIN</w:t>
                      </w:r>
                      <w:r w:rsidRPr="006578DF"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KLEIN</w:t>
                      </w:r>
                      <w:r w:rsidRPr="006578DF"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PERFUME</w:t>
                      </w:r>
                      <w:r w:rsidRPr="006578DF"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4BACC6" w:themeColor="accent5"/>
                          <w:spacing w:val="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COLLECTION AND DESCRIPTION</w:t>
                      </w:r>
                    </w:p>
                    <w:p w14:paraId="22F7A48B" w14:textId="77777777" w:rsidR="006578DF" w:rsidRDefault="006578DF"/>
                  </w:txbxContent>
                </v:textbox>
              </v:shape>
            </w:pict>
          </mc:Fallback>
        </mc:AlternateContent>
      </w:r>
      <w:r w:rsidR="006578DF">
        <w:rPr>
          <w:noProof/>
        </w:rPr>
        <w:drawing>
          <wp:anchor distT="0" distB="0" distL="114300" distR="114300" simplePos="0" relativeHeight="251654656" behindDoc="1" locked="0" layoutInCell="1" allowOverlap="1" wp14:anchorId="412B0871" wp14:editId="1A84840A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276475" cy="2381250"/>
            <wp:effectExtent l="0" t="0" r="0" b="0"/>
            <wp:wrapTight wrapText="bothSides">
              <wp:wrapPolygon edited="0">
                <wp:start x="12653" y="0"/>
                <wp:lineTo x="6146" y="2938"/>
                <wp:lineTo x="5242" y="5875"/>
                <wp:lineTo x="3977" y="7949"/>
                <wp:lineTo x="3977" y="8813"/>
                <wp:lineTo x="4700" y="11232"/>
                <wp:lineTo x="5784" y="13997"/>
                <wp:lineTo x="181" y="17107"/>
                <wp:lineTo x="181" y="19526"/>
                <wp:lineTo x="5061" y="20045"/>
                <wp:lineTo x="5061" y="21427"/>
                <wp:lineTo x="15003" y="21427"/>
                <wp:lineTo x="15364" y="20045"/>
                <wp:lineTo x="21148" y="19526"/>
                <wp:lineTo x="21148" y="17107"/>
                <wp:lineTo x="11207" y="16416"/>
                <wp:lineTo x="12291" y="14170"/>
                <wp:lineTo x="12110" y="13997"/>
                <wp:lineTo x="11207" y="11232"/>
                <wp:lineTo x="14822" y="8467"/>
                <wp:lineTo x="15545" y="6048"/>
                <wp:lineTo x="15183" y="3629"/>
                <wp:lineTo x="14460" y="2938"/>
                <wp:lineTo x="13556" y="0"/>
                <wp:lineTo x="1265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78DF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2624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A93A33" w14:textId="5ABA6226" w:rsidR="003762B2" w:rsidRDefault="003762B2">
          <w:pPr>
            <w:pStyle w:val="TOCHeading"/>
          </w:pPr>
          <w:r>
            <w:t>Contents</w:t>
          </w:r>
        </w:p>
        <w:p w14:paraId="3BAB8D17" w14:textId="2F823C7D" w:rsidR="00E75617" w:rsidRDefault="003762B2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211800827" w:history="1">
            <w:r w:rsidR="00E75617" w:rsidRPr="00433862">
              <w:rPr>
                <w:rStyle w:val="Hyperlink"/>
                <w:noProof/>
              </w:rPr>
              <w:t>The Modern Minimalist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_Toc211800827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1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F506C65" w14:textId="25AB6BF9" w:rsidR="00E75617" w:rsidRDefault="001F136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800828" w:history="1">
            <w:r w:rsidR="00E75617" w:rsidRPr="00433862">
              <w:rPr>
                <w:rStyle w:val="Hyperlink"/>
                <w:rFonts w:ascii="Arial Black" w:hAnsi="Arial Black"/>
                <w:noProof/>
              </w:rPr>
              <w:t>Calvin Klein Perfume Collection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_Toc211800828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0B5B2BA5" w14:textId="54E72B11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29" w:history="1">
            <w:r w:rsidR="00E75617" w:rsidRPr="00433862">
              <w:rPr>
                <w:rStyle w:val="Hyperlink"/>
                <w:noProof/>
              </w:rPr>
              <w:t>CK ETERNITY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_Toc211800829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43A62152" w14:textId="61C09946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30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Type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_Toc211800830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57593276" w14:textId="346D41E1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31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Description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_Toc211800831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13F1B362" w14:textId="1C32E506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32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Notes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_Toc211800832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A7B7A43" w14:textId="7CAB2201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33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Key Features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_Toc211800833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2E0E3701" w14:textId="51DD3EE8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34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Usage Tips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_Toc211800834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7260F2F5" w14:textId="1EE28716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35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About The Brand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_Toc211800835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4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0C5599CB" w14:textId="43E81AB0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36" w:history="1">
            <w:r w:rsidR="00E75617" w:rsidRPr="00433862">
              <w:rPr>
                <w:rStyle w:val="Hyperlink"/>
                <w:noProof/>
              </w:rPr>
              <w:t>CK IN2U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_Toc211800836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5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4AF9ACBB" w14:textId="5C740B55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37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Type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_Toc211800837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5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67644D4F" w14:textId="3542A440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38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Description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_Toc211800838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5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0DF6C591" w14:textId="61FD1995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39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Notes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_Toc211800839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5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4F05F470" w14:textId="1FCCC36A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40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Key Features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_Toc211800840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5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27F3F56" w14:textId="17E099DF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41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Usage Tips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_Toc211800841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5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56AD8721" w14:textId="1DDC2C75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42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About the Brand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_Toc211800842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5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5A25E25D" w14:textId="1F391474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43" w:history="1">
            <w:r w:rsidR="00E75617" w:rsidRPr="00433862">
              <w:rPr>
                <w:rStyle w:val="Hyperlink"/>
                <w:noProof/>
              </w:rPr>
              <w:t>CK OBSESSION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_Toc211800843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6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7A6A00C5" w14:textId="5961CD9E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44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Type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_Toc211800844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6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4FAC707D" w14:textId="2D8D76AC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45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Description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_Toc211800845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6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25644D0B" w14:textId="017592ED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46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Notes: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_Toc211800846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6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13EC6C7A" w14:textId="2100BA47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47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Key Features: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_Toc211800847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6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700A30C0" w14:textId="3E6ACD8D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48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Usage Tips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_Toc211800848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6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51FD2AF0" w14:textId="1C25D485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49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About the Brand: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_Toc211800849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6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78651652" w14:textId="3832EA63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50" w:history="1">
            <w:r w:rsidR="00E75617" w:rsidRPr="00433862">
              <w:rPr>
                <w:rStyle w:val="Hyperlink"/>
                <w:noProof/>
              </w:rPr>
              <w:t>CK ONE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_Toc211800850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7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59163F86" w14:textId="4AF8FB2B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1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Type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_Toc211800851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7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458FDBB5" w14:textId="437BAA9B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2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Description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_Toc211800852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7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AEC9B67" w14:textId="5645E459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3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Notes: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_Toc211800853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7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2212806F" w14:textId="16FB3AC1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4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Key Features: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_Toc211800854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7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AD5D6C6" w14:textId="7F3E9A8D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5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Usage Tips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_Toc211800855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7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89D4977" w14:textId="6B76B2DE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6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About the Brand: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_Toc211800856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7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0518246A" w14:textId="09D54CE7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7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Type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_Toc211800857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8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0A39A33E" w14:textId="6917A522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8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Description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_Toc211800858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8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603845DB" w14:textId="132AA616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59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Notes: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_Toc211800859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8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69DCD592" w14:textId="0695B204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0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Key Features: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_Toc211800860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8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57FA3B46" w14:textId="5FBE4F84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1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Usage Tips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_Toc211800861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8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5C0C239" w14:textId="0AA3B7D4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2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About the Brand: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_Toc211800862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8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EE7DDB9" w14:textId="09C7D20E" w:rsidR="00E75617" w:rsidRDefault="001F136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00863" w:history="1">
            <w:r w:rsidR="00E75617" w:rsidRPr="00433862">
              <w:rPr>
                <w:rStyle w:val="Hyperlink"/>
                <w:noProof/>
              </w:rPr>
              <w:t>CK SHOCK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_Toc211800863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9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6031D3F4" w14:textId="6756223C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4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Type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_Toc211800864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9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729D17FF" w14:textId="5421E01F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5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Description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_Toc211800865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9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0FAE821B" w14:textId="799AFA5C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6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Fragrance Notes: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_Toc211800866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9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34C21203" w14:textId="538EEBF2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7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Key Features: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_Toc211800867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9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1439CC84" w14:textId="7CCEE374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8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Usage Tips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_Toc211800868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9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0867AC1D" w14:textId="34F26F46" w:rsidR="00E75617" w:rsidRDefault="001F1363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1800869" w:history="1">
            <w:r w:rsidR="00E75617" w:rsidRPr="00433862">
              <w:rPr>
                <w:rStyle w:val="Hyperlink"/>
                <w:noProof/>
                <w:color w:val="0000BF" w:themeColor="hyperlink" w:themeShade="BF"/>
              </w:rPr>
              <w:t>About the Brand:</w:t>
            </w:r>
            <w:r w:rsidR="00E75617">
              <w:rPr>
                <w:noProof/>
                <w:webHidden/>
              </w:rPr>
              <w:tab/>
            </w:r>
            <w:r w:rsidR="00E75617">
              <w:rPr>
                <w:noProof/>
                <w:webHidden/>
              </w:rPr>
              <w:fldChar w:fldCharType="begin"/>
            </w:r>
            <w:r w:rsidR="00E75617">
              <w:rPr>
                <w:noProof/>
                <w:webHidden/>
              </w:rPr>
              <w:instrText xml:space="preserve"> PAGEREF _Toc211800869 \h </w:instrText>
            </w:r>
            <w:r w:rsidR="00E75617">
              <w:rPr>
                <w:noProof/>
                <w:webHidden/>
              </w:rPr>
            </w:r>
            <w:r w:rsidR="00E75617">
              <w:rPr>
                <w:noProof/>
                <w:webHidden/>
              </w:rPr>
              <w:fldChar w:fldCharType="separate"/>
            </w:r>
            <w:r w:rsidR="00E75617">
              <w:rPr>
                <w:noProof/>
                <w:webHidden/>
              </w:rPr>
              <w:t>9</w:t>
            </w:r>
            <w:r w:rsidR="00E75617">
              <w:rPr>
                <w:noProof/>
                <w:webHidden/>
              </w:rPr>
              <w:fldChar w:fldCharType="end"/>
            </w:r>
          </w:hyperlink>
        </w:p>
        <w:p w14:paraId="772A656E" w14:textId="0C4284F1" w:rsidR="003762B2" w:rsidRDefault="003762B2">
          <w:r>
            <w:rPr>
              <w:b/>
              <w:bCs/>
              <w:noProof/>
            </w:rPr>
            <w:fldChar w:fldCharType="end"/>
          </w:r>
        </w:p>
      </w:sdtContent>
    </w:sdt>
    <w:p w14:paraId="1DD30949" w14:textId="77777777" w:rsidR="00A61237" w:rsidRDefault="00A61237">
      <w:pPr>
        <w:rPr>
          <w:rFonts w:ascii="Arial Black" w:eastAsiaTheme="majorEastAsia" w:hAnsi="Arial Black" w:cstheme="majorBidi"/>
          <w:b/>
          <w:bCs/>
          <w:color w:val="000000" w:themeColor="text1"/>
          <w:sz w:val="48"/>
          <w:szCs w:val="48"/>
          <w:u w:val="double"/>
        </w:rPr>
      </w:pPr>
      <w:r>
        <w:rPr>
          <w:rFonts w:ascii="Arial Black" w:hAnsi="Arial Black"/>
          <w:color w:val="000000" w:themeColor="text1"/>
          <w:sz w:val="48"/>
          <w:szCs w:val="48"/>
          <w:u w:val="double"/>
        </w:rPr>
        <w:br w:type="page"/>
      </w:r>
    </w:p>
    <w:p w14:paraId="461746A7" w14:textId="4FDE4A3E" w:rsidR="00712054" w:rsidRPr="00F77C56" w:rsidRDefault="0099047B" w:rsidP="006C494B">
      <w:pPr>
        <w:pStyle w:val="Heading1"/>
        <w:jc w:val="center"/>
        <w:rPr>
          <w:rFonts w:ascii="Arial Black" w:hAnsi="Arial Black"/>
          <w:color w:val="000000" w:themeColor="text1"/>
          <w:sz w:val="48"/>
          <w:szCs w:val="48"/>
          <w:u w:val="double"/>
        </w:rPr>
      </w:pPr>
      <w:bookmarkStart w:id="2" w:name="_Toc211800828"/>
      <w:bookmarkStart w:id="3" w:name="_Hlk211802442"/>
      <w:r w:rsidRPr="00F77C56">
        <w:rPr>
          <w:rFonts w:ascii="Arial Black" w:hAnsi="Arial Black"/>
          <w:color w:val="000000" w:themeColor="text1"/>
          <w:sz w:val="48"/>
          <w:szCs w:val="48"/>
          <w:u w:val="double"/>
        </w:rPr>
        <w:lastRenderedPageBreak/>
        <w:t>Calvin Klein Perfume Collection</w:t>
      </w:r>
      <w:bookmarkEnd w:id="2"/>
    </w:p>
    <w:p w14:paraId="05FE5CE6" w14:textId="602BF9AC" w:rsidR="00712054" w:rsidRPr="00F77C56" w:rsidRDefault="00010456" w:rsidP="00010456">
      <w:pPr>
        <w:pStyle w:val="Heading2"/>
        <w:jc w:val="center"/>
        <w:rPr>
          <w:color w:val="1F497D" w:themeColor="text2"/>
          <w:sz w:val="40"/>
          <w:szCs w:val="40"/>
          <w:u w:val="double"/>
        </w:rPr>
      </w:pPr>
      <w:bookmarkStart w:id="4" w:name="_Toc211800829"/>
      <w:bookmarkStart w:id="5" w:name="_Hlk211802480"/>
      <w:bookmarkEnd w:id="3"/>
      <w:r>
        <w:rPr>
          <w:noProof/>
          <w:color w:val="1F497D" w:themeColor="text2"/>
          <w:sz w:val="40"/>
          <w:szCs w:val="40"/>
          <w:u w:val="doub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7AEE48" wp14:editId="74372314">
                <wp:simplePos x="0" y="0"/>
                <wp:positionH relativeFrom="column">
                  <wp:posOffset>-701040</wp:posOffset>
                </wp:positionH>
                <wp:positionV relativeFrom="paragraph">
                  <wp:posOffset>91440</wp:posOffset>
                </wp:positionV>
                <wp:extent cx="289560" cy="3581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F8A3F" w14:textId="63F88754" w:rsidR="00010456" w:rsidRPr="00010456" w:rsidRDefault="00010456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EE48" id="Text Box 5" o:spid="_x0000_s1028" type="#_x0000_t202" style="position:absolute;left:0;text-align:left;margin-left:-55.2pt;margin-top:7.2pt;width:22.8pt;height:28.2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" fillcolor="white [3201]" stroked="f" strokeweight=".5pt">
                <v:textbox>
                  <w:txbxContent>
                    <w:p w14:paraId="2CDF8A3F" w14:textId="63F88754" w:rsidR="00010456" w:rsidRPr="00010456" w:rsidRDefault="00010456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047B" w:rsidRPr="00F77C56">
        <w:rPr>
          <w:color w:val="1F497D" w:themeColor="text2"/>
          <w:sz w:val="40"/>
          <w:szCs w:val="40"/>
          <w:u w:val="double"/>
        </w:rPr>
        <w:t>CK E</w:t>
      </w:r>
      <w:r w:rsidR="00F77C56" w:rsidRPr="00F77C56">
        <w:rPr>
          <w:color w:val="1F497D" w:themeColor="text2"/>
          <w:sz w:val="40"/>
          <w:szCs w:val="40"/>
          <w:u w:val="double"/>
        </w:rPr>
        <w:t>TERNITY</w:t>
      </w:r>
      <w:bookmarkEnd w:id="4"/>
    </w:p>
    <w:p w14:paraId="032FDA1C" w14:textId="40724D16" w:rsidR="00F77C56" w:rsidRPr="00010456" w:rsidRDefault="00581F0E" w:rsidP="00A61237">
      <w:pPr>
        <w:pStyle w:val="Heading3"/>
      </w:pPr>
      <w:bookmarkStart w:id="6" w:name="_Toc211800830"/>
      <w:bookmarkEnd w:id="5"/>
      <w:r>
        <w:rPr>
          <w:noProof/>
          <w:color w:val="1F497D" w:themeColor="text2"/>
          <w:sz w:val="28"/>
          <w:szCs w:val="28"/>
          <w:u w:val="double"/>
        </w:rPr>
        <w:drawing>
          <wp:anchor distT="0" distB="0" distL="114300" distR="114300" simplePos="0" relativeHeight="251650560" behindDoc="0" locked="0" layoutInCell="1" allowOverlap="1" wp14:anchorId="154B72FF" wp14:editId="1C715621">
            <wp:simplePos x="0" y="0"/>
            <wp:positionH relativeFrom="column">
              <wp:posOffset>3333750</wp:posOffset>
            </wp:positionH>
            <wp:positionV relativeFrom="paragraph">
              <wp:posOffset>222704</wp:posOffset>
            </wp:positionV>
            <wp:extent cx="2552700" cy="2034540"/>
            <wp:effectExtent l="114300" t="114300" r="152400" b="137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34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C56"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Type</w:t>
      </w:r>
      <w:bookmarkEnd w:id="6"/>
      <w:r w:rsidR="00F77C56" w:rsidRPr="00010456">
        <w:t xml:space="preserve"> </w:t>
      </w:r>
    </w:p>
    <w:p w14:paraId="7C2AE2FD" w14:textId="64B15C53" w:rsidR="00F77C56" w:rsidRPr="00010456" w:rsidRDefault="00F77C56" w:rsidP="00F77C56">
      <w:pPr>
        <w:rPr>
          <w:rFonts w:ascii="Times New Roman" w:hAnsi="Times New Roman" w:cs="Times New Roman"/>
          <w:sz w:val="24"/>
          <w:szCs w:val="24"/>
        </w:rPr>
      </w:pPr>
      <w:r w:rsidRPr="00010456">
        <w:rPr>
          <w:rFonts w:ascii="Times New Roman" w:hAnsi="Times New Roman" w:cs="Times New Roman"/>
          <w:sz w:val="24"/>
          <w:szCs w:val="24"/>
        </w:rPr>
        <w:t>Classic romantic perfume</w:t>
      </w:r>
    </w:p>
    <w:p w14:paraId="1B097372" w14:textId="6B5A0BC4" w:rsidR="006C494B" w:rsidRDefault="00FE67EB" w:rsidP="00FE67EB">
      <w:proofErr w:type="gramStart"/>
      <w:r w:rsidRPr="00FE67EB">
        <w:rPr>
          <w:rStyle w:val="Strong"/>
          <w:rFonts w:asciiTheme="majorHAnsi" w:hAnsiTheme="majorHAnsi" w:cstheme="majorHAnsi"/>
          <w:color w:val="17365D" w:themeColor="text2" w:themeShade="BF"/>
          <w:sz w:val="28"/>
          <w:szCs w:val="28"/>
          <w:u w:val="double"/>
        </w:rPr>
        <w:t>Price</w:t>
      </w:r>
      <w:r w:rsidRPr="00010456">
        <w:t xml:space="preserve"> </w:t>
      </w:r>
      <w:r>
        <w:t>:</w:t>
      </w:r>
      <w:proofErr w:type="gramEnd"/>
      <w:r>
        <w:t xml:space="preserve">     </w:t>
      </w:r>
      <w:r w:rsidRPr="00FE67EB">
        <w:rPr>
          <w:rFonts w:ascii="Times New Roman" w:hAnsi="Times New Roman" w:cs="Times New Roman"/>
          <w:sz w:val="24"/>
          <w:szCs w:val="24"/>
        </w:rPr>
        <w:t xml:space="preserve"> $139</w:t>
      </w:r>
    </w:p>
    <w:p w14:paraId="427770BF" w14:textId="18F525C0" w:rsidR="00010456" w:rsidRPr="00010456" w:rsidRDefault="00010456" w:rsidP="00010456">
      <w:pPr>
        <w:pStyle w:val="Heading3"/>
        <w:rPr>
          <w:color w:val="17365D" w:themeColor="text2" w:themeShade="BF"/>
          <w:sz w:val="28"/>
          <w:szCs w:val="28"/>
          <w:u w:val="double"/>
        </w:rPr>
      </w:pPr>
      <w:bookmarkStart w:id="7" w:name="_Toc211800831"/>
      <w:r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Description</w:t>
      </w:r>
      <w:bookmarkEnd w:id="7"/>
      <w:r w:rsidRPr="00010456">
        <w:rPr>
          <w:color w:val="17365D" w:themeColor="text2" w:themeShade="BF"/>
          <w:sz w:val="28"/>
          <w:szCs w:val="28"/>
          <w:u w:val="double"/>
        </w:rPr>
        <w:t xml:space="preserve"> </w:t>
      </w:r>
    </w:p>
    <w:p w14:paraId="67DC7B11" w14:textId="5D32109E" w:rsidR="00712054" w:rsidRPr="00010456" w:rsidRDefault="0099047B">
      <w:pPr>
        <w:rPr>
          <w:rFonts w:ascii="Times New Roman" w:hAnsi="Times New Roman" w:cs="Times New Roman"/>
          <w:sz w:val="24"/>
          <w:szCs w:val="24"/>
        </w:rPr>
      </w:pPr>
      <w:r w:rsidRPr="00010456">
        <w:rPr>
          <w:rFonts w:ascii="Times New Roman" w:hAnsi="Times New Roman" w:cs="Times New Roman"/>
          <w:sz w:val="24"/>
          <w:szCs w:val="24"/>
        </w:rPr>
        <w:t>A timeless fragrance that blends floral and spicy notes with a base of sandalwood and amber for lasting elegance.</w:t>
      </w:r>
    </w:p>
    <w:p w14:paraId="071A00FD" w14:textId="3683CD1B" w:rsidR="00FE67EB" w:rsidRPr="00010456" w:rsidRDefault="00FE67EB" w:rsidP="00FE67EB">
      <w:pPr>
        <w:pStyle w:val="Heading3"/>
        <w:rPr>
          <w:color w:val="17365D" w:themeColor="text2" w:themeShade="BF"/>
          <w:sz w:val="28"/>
          <w:szCs w:val="28"/>
          <w:u w:val="double"/>
        </w:rPr>
      </w:pPr>
      <w:bookmarkStart w:id="8" w:name="_Toc211800832"/>
      <w:r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Notes</w:t>
      </w:r>
      <w:bookmarkEnd w:id="8"/>
      <w:r w:rsidRPr="00010456">
        <w:rPr>
          <w:color w:val="17365D" w:themeColor="text2" w:themeShade="BF"/>
          <w:sz w:val="28"/>
          <w:szCs w:val="28"/>
          <w:u w:val="double"/>
        </w:rPr>
        <w:t xml:space="preserve"> </w:t>
      </w:r>
    </w:p>
    <w:p w14:paraId="56804964" w14:textId="33672560" w:rsidR="00712054" w:rsidRPr="00010456" w:rsidRDefault="0099047B">
      <w:pPr>
        <w:rPr>
          <w:rFonts w:ascii="Times New Roman" w:hAnsi="Times New Roman" w:cs="Times New Roman"/>
          <w:sz w:val="24"/>
          <w:szCs w:val="24"/>
        </w:rPr>
      </w:pPr>
      <w:r w:rsidRPr="00010456">
        <w:rPr>
          <w:rFonts w:ascii="Times New Roman" w:hAnsi="Times New Roman" w:cs="Times New Roman"/>
          <w:sz w:val="24"/>
          <w:szCs w:val="24"/>
        </w:rPr>
        <w:t>Top Notes: Citrus, Floral Accents</w:t>
      </w:r>
    </w:p>
    <w:p w14:paraId="128C709A" w14:textId="77777777" w:rsidR="00712054" w:rsidRPr="00010456" w:rsidRDefault="0099047B">
      <w:pPr>
        <w:rPr>
          <w:rFonts w:ascii="Times New Roman" w:hAnsi="Times New Roman" w:cs="Times New Roman"/>
          <w:sz w:val="24"/>
          <w:szCs w:val="24"/>
        </w:rPr>
      </w:pPr>
      <w:r w:rsidRPr="00010456">
        <w:rPr>
          <w:rFonts w:ascii="Times New Roman" w:hAnsi="Times New Roman" w:cs="Times New Roman"/>
          <w:sz w:val="24"/>
          <w:szCs w:val="24"/>
        </w:rPr>
        <w:t>Heart Notes: Jasmine, Lily, Spice</w:t>
      </w:r>
    </w:p>
    <w:p w14:paraId="14162D5E" w14:textId="27149F5A" w:rsidR="00712054" w:rsidRPr="00010456" w:rsidRDefault="0099047B">
      <w:pPr>
        <w:rPr>
          <w:rFonts w:ascii="Times New Roman" w:hAnsi="Times New Roman" w:cs="Times New Roman"/>
          <w:sz w:val="24"/>
          <w:szCs w:val="24"/>
        </w:rPr>
      </w:pPr>
      <w:r w:rsidRPr="00010456">
        <w:rPr>
          <w:rFonts w:ascii="Times New Roman" w:hAnsi="Times New Roman" w:cs="Times New Roman"/>
          <w:sz w:val="24"/>
          <w:szCs w:val="24"/>
        </w:rPr>
        <w:t>Base Notes: Musk, Amber, Cedarwood</w:t>
      </w:r>
    </w:p>
    <w:p w14:paraId="45BC436D" w14:textId="51A52B93" w:rsidR="00FE67EB" w:rsidRPr="00010456" w:rsidRDefault="00FE67EB" w:rsidP="00FE67EB">
      <w:pPr>
        <w:pStyle w:val="Heading3"/>
      </w:pPr>
      <w:bookmarkStart w:id="9" w:name="_Toc211800833"/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Key Features</w:t>
      </w:r>
      <w:bookmarkEnd w:id="9"/>
      <w:r w:rsidRPr="00010456">
        <w:t xml:space="preserve"> </w:t>
      </w:r>
    </w:p>
    <w:p w14:paraId="2829A556" w14:textId="574C8A03" w:rsidR="00712054" w:rsidRPr="00010456" w:rsidRDefault="0099047B">
      <w:pPr>
        <w:rPr>
          <w:rFonts w:ascii="Times New Roman" w:hAnsi="Times New Roman" w:cs="Times New Roman"/>
          <w:color w:val="17365D" w:themeColor="text2" w:themeShade="BF"/>
          <w:sz w:val="24"/>
          <w:szCs w:val="24"/>
          <w:u w:val="double"/>
        </w:rPr>
      </w:pPr>
      <w:r w:rsidRPr="00010456">
        <w:rPr>
          <w:rFonts w:ascii="Times New Roman" w:hAnsi="Times New Roman" w:cs="Times New Roman"/>
          <w:sz w:val="24"/>
          <w:szCs w:val="24"/>
        </w:rPr>
        <w:t>• Modern and timeless scent profile</w:t>
      </w:r>
      <w:r w:rsidRPr="00010456">
        <w:rPr>
          <w:rFonts w:ascii="Times New Roman" w:hAnsi="Times New Roman" w:cs="Times New Roman"/>
          <w:sz w:val="24"/>
          <w:szCs w:val="24"/>
        </w:rPr>
        <w:br/>
        <w:t>• Long-lasting freshness</w:t>
      </w:r>
      <w:r w:rsidRPr="00010456">
        <w:rPr>
          <w:rFonts w:ascii="Times New Roman" w:hAnsi="Times New Roman" w:cs="Times New Roman"/>
          <w:sz w:val="24"/>
          <w:szCs w:val="24"/>
        </w:rPr>
        <w:br/>
        <w:t>• Elegant bottle design</w:t>
      </w:r>
      <w:r w:rsidRPr="00010456">
        <w:rPr>
          <w:rFonts w:ascii="Times New Roman" w:hAnsi="Times New Roman" w:cs="Times New Roman"/>
          <w:sz w:val="24"/>
          <w:szCs w:val="24"/>
        </w:rPr>
        <w:br/>
        <w:t>• Suitable for any occasion</w:t>
      </w:r>
    </w:p>
    <w:p w14:paraId="6411252E" w14:textId="76E40EAC" w:rsidR="00FE67EB" w:rsidRPr="00010456" w:rsidRDefault="00FE67EB" w:rsidP="00FE67EB">
      <w:pPr>
        <w:pStyle w:val="Heading3"/>
      </w:pPr>
      <w:bookmarkStart w:id="10" w:name="_Toc211800834"/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Usage Tips</w:t>
      </w:r>
      <w:bookmarkEnd w:id="10"/>
    </w:p>
    <w:p w14:paraId="7B2E50E1" w14:textId="654FBD93" w:rsidR="00010456" w:rsidRPr="00010456" w:rsidRDefault="00010456" w:rsidP="00010456">
      <w:pPr>
        <w:rPr>
          <w:rFonts w:ascii="Times New Roman" w:hAnsi="Times New Roman" w:cs="Times New Roman"/>
          <w:color w:val="17365D" w:themeColor="text2" w:themeShade="BF"/>
          <w:sz w:val="24"/>
          <w:szCs w:val="24"/>
          <w:u w:val="double"/>
        </w:rPr>
      </w:pPr>
      <w:r w:rsidRPr="00010456">
        <w:rPr>
          <w:rFonts w:ascii="Times New Roman" w:hAnsi="Times New Roman" w:cs="Times New Roman"/>
          <w:sz w:val="24"/>
          <w:szCs w:val="24"/>
        </w:rPr>
        <w:t>Spray on wrists and neck for daily freshness.</w:t>
      </w:r>
    </w:p>
    <w:p w14:paraId="488594EC" w14:textId="29BED1D6" w:rsidR="00FE67EB" w:rsidRPr="00010456" w:rsidRDefault="00FE67EB" w:rsidP="00FE67EB">
      <w:pPr>
        <w:pStyle w:val="Heading3"/>
      </w:pPr>
      <w:bookmarkStart w:id="11" w:name="_Toc211800835"/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About The Brand</w:t>
      </w:r>
      <w:bookmarkEnd w:id="11"/>
    </w:p>
    <w:p w14:paraId="1230150B" w14:textId="1B6A2A52" w:rsidR="00F77C56" w:rsidRDefault="0099047B" w:rsidP="00F77C56">
      <w:pPr>
        <w:rPr>
          <w:rFonts w:ascii="Times New Roman" w:hAnsi="Times New Roman" w:cs="Times New Roman"/>
          <w:sz w:val="24"/>
          <w:szCs w:val="24"/>
        </w:rPr>
      </w:pPr>
      <w:r w:rsidRPr="00010456">
        <w:rPr>
          <w:rFonts w:ascii="Times New Roman" w:hAnsi="Times New Roman" w:cs="Times New Roman"/>
          <w:sz w:val="24"/>
          <w:szCs w:val="24"/>
        </w:rPr>
        <w:t>Calvin Klein is a pioneer in modern fragrance, known for minimalist yet expressive scents that reflect individuality, confidence, and timeless appeal.</w:t>
      </w:r>
    </w:p>
    <w:p w14:paraId="2B5AAEDC" w14:textId="560768B0" w:rsidR="00581F0E" w:rsidRPr="00A15E17" w:rsidRDefault="006B3517" w:rsidP="00A15E17">
      <w:r>
        <w:t>────────────────────────────</w:t>
      </w:r>
    </w:p>
    <w:p w14:paraId="6887094C" w14:textId="77777777" w:rsidR="00A15E17" w:rsidRDefault="00A15E17" w:rsidP="00A61237">
      <w:pPr>
        <w:pStyle w:val="Heading2"/>
        <w:jc w:val="center"/>
        <w:rPr>
          <w:color w:val="1F497D" w:themeColor="text2"/>
          <w:sz w:val="40"/>
          <w:szCs w:val="40"/>
          <w:u w:val="double"/>
        </w:rPr>
      </w:pPr>
      <w:bookmarkStart w:id="12" w:name="_Toc211800836"/>
    </w:p>
    <w:p w14:paraId="620C5B22" w14:textId="75480F7C" w:rsidR="00A61237" w:rsidRDefault="00A61237" w:rsidP="00A61237">
      <w:pPr>
        <w:pStyle w:val="Heading2"/>
        <w:jc w:val="center"/>
        <w:rPr>
          <w:color w:val="1F497D" w:themeColor="text2"/>
          <w:sz w:val="40"/>
          <w:szCs w:val="40"/>
          <w:u w:val="double"/>
        </w:rPr>
      </w:pPr>
      <w:r>
        <w:rPr>
          <w:noProof/>
          <w:color w:val="1F497D" w:themeColor="text2"/>
          <w:sz w:val="40"/>
          <w:szCs w:val="40"/>
          <w:u w:val="doub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1122D6" wp14:editId="1F722C68">
                <wp:simplePos x="0" y="0"/>
                <wp:positionH relativeFrom="column">
                  <wp:posOffset>-701040</wp:posOffset>
                </wp:positionH>
                <wp:positionV relativeFrom="paragraph">
                  <wp:posOffset>91440</wp:posOffset>
                </wp:positionV>
                <wp:extent cx="289560" cy="3581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B182A" w14:textId="7AAC3499" w:rsidR="00A61237" w:rsidRPr="00010456" w:rsidRDefault="00A61237" w:rsidP="00A61237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22D6" id="Text Box 6" o:spid="_x0000_s1029" type="#_x0000_t202" style="position:absolute;left:0;text-align:left;margin-left:-55.2pt;margin-top:7.2pt;width:22.8pt;height:28.2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" fillcolor="white [3201]" stroked="f" strokeweight=".5pt">
                <v:textbox>
                  <w:txbxContent>
                    <w:p w14:paraId="041B182A" w14:textId="7AAC3499" w:rsidR="00A61237" w:rsidRPr="00010456" w:rsidRDefault="00A61237" w:rsidP="00A61237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77C56">
        <w:rPr>
          <w:color w:val="1F497D" w:themeColor="text2"/>
          <w:sz w:val="40"/>
          <w:szCs w:val="40"/>
          <w:u w:val="double"/>
        </w:rPr>
        <w:t xml:space="preserve">CK </w:t>
      </w:r>
      <w:r>
        <w:rPr>
          <w:color w:val="1F497D" w:themeColor="text2"/>
          <w:sz w:val="40"/>
          <w:szCs w:val="40"/>
          <w:u w:val="double"/>
        </w:rPr>
        <w:t>IN2U</w:t>
      </w:r>
      <w:bookmarkEnd w:id="12"/>
    </w:p>
    <w:p w14:paraId="133B67C8" w14:textId="77777777" w:rsidR="007F720A" w:rsidRDefault="007F720A" w:rsidP="00581F0E">
      <w:pPr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</w:pPr>
    </w:p>
    <w:p w14:paraId="475F2DB7" w14:textId="4A720520" w:rsidR="00581F0E" w:rsidRPr="00E75617" w:rsidRDefault="00581F0E" w:rsidP="00E75617">
      <w:pPr>
        <w:pStyle w:val="Heading2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13" w:name="_Toc211800837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Type</w:t>
      </w:r>
      <w:bookmarkEnd w:id="13"/>
    </w:p>
    <w:p w14:paraId="6CB65C68" w14:textId="2A9E0D7A" w:rsidR="00581F0E" w:rsidRPr="003762B2" w:rsidRDefault="007F720A" w:rsidP="00581F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7D40685" wp14:editId="2CB67597">
            <wp:simplePos x="0" y="0"/>
            <wp:positionH relativeFrom="column">
              <wp:posOffset>3338146</wp:posOffset>
            </wp:positionH>
            <wp:positionV relativeFrom="paragraph">
              <wp:posOffset>112444</wp:posOffset>
            </wp:positionV>
            <wp:extent cx="2865120" cy="1972310"/>
            <wp:effectExtent l="114300" t="114300" r="106680" b="142240"/>
            <wp:wrapTight wrapText="bothSides">
              <wp:wrapPolygon edited="0">
                <wp:start x="-862" y="-1252"/>
                <wp:lineTo x="-862" y="22949"/>
                <wp:lineTo x="22261" y="22949"/>
                <wp:lineTo x="22261" y="-1252"/>
                <wp:lineTo x="-862" y="-1252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72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0E">
        <w:t xml:space="preserve"> </w:t>
      </w:r>
      <w:r w:rsidR="00581F0E" w:rsidRPr="003762B2">
        <w:rPr>
          <w:rFonts w:ascii="Times New Roman" w:hAnsi="Times New Roman" w:cs="Times New Roman"/>
          <w:sz w:val="24"/>
          <w:szCs w:val="24"/>
        </w:rPr>
        <w:t>Youthful and energetic scent</w:t>
      </w:r>
    </w:p>
    <w:p w14:paraId="1843DA4F" w14:textId="2C85ADCE" w:rsidR="00712054" w:rsidRDefault="0099047B">
      <w:pPr>
        <w:rPr>
          <w:rFonts w:ascii="Times New Roman" w:hAnsi="Times New Roman" w:cs="Times New Roman"/>
          <w:sz w:val="24"/>
          <w:szCs w:val="24"/>
        </w:rPr>
      </w:pPr>
      <w:r w:rsidRPr="00FE67EB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Price:</w:t>
      </w:r>
      <w:r w:rsidRPr="00E75617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 xml:space="preserve"> </w:t>
      </w:r>
      <w:r w:rsidR="005F0389">
        <w:t xml:space="preserve">  </w:t>
      </w:r>
      <w:r w:rsidRPr="003762B2">
        <w:rPr>
          <w:rFonts w:ascii="Times New Roman" w:hAnsi="Times New Roman" w:cs="Times New Roman"/>
          <w:sz w:val="24"/>
          <w:szCs w:val="24"/>
        </w:rPr>
        <w:t>$110</w:t>
      </w:r>
      <w:r w:rsidR="007F720A" w:rsidRPr="007F720A">
        <w:rPr>
          <w:noProof/>
        </w:rPr>
        <w:t xml:space="preserve"> </w:t>
      </w:r>
    </w:p>
    <w:p w14:paraId="4702A0EA" w14:textId="77777777" w:rsidR="00430EAE" w:rsidRPr="00E75617" w:rsidRDefault="00430EAE" w:rsidP="00E75617">
      <w:pPr>
        <w:pStyle w:val="Heading2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14" w:name="_Toc211800838"/>
      <w:r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Description</w:t>
      </w:r>
      <w:bookmarkEnd w:id="14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</w:p>
    <w:p w14:paraId="7E1AC397" w14:textId="77777777" w:rsidR="00712054" w:rsidRDefault="0099047B">
      <w:r w:rsidRPr="003762B2">
        <w:rPr>
          <w:rFonts w:ascii="Times New Roman" w:hAnsi="Times New Roman" w:cs="Times New Roman"/>
          <w:sz w:val="24"/>
          <w:szCs w:val="24"/>
        </w:rPr>
        <w:t>A youthful and energetic scent featuring citrus and woody notes that evoke freedom and spontaneity</w:t>
      </w:r>
      <w:r>
        <w:t>.</w:t>
      </w:r>
    </w:p>
    <w:p w14:paraId="018D7876" w14:textId="18E1E7AE" w:rsidR="00712054" w:rsidRPr="005F0389" w:rsidRDefault="0099047B" w:rsidP="00E75617">
      <w:pPr>
        <w:pStyle w:val="Heading2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5F0389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15" w:name="_Toc211800839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Notes</w:t>
      </w:r>
      <w:bookmarkEnd w:id="15"/>
    </w:p>
    <w:p w14:paraId="2B52F46D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Top Notes: Citrus, Floral Accents</w:t>
      </w:r>
    </w:p>
    <w:p w14:paraId="2877BDDC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Heart Notes: Jasmine, Lily, Spice</w:t>
      </w:r>
    </w:p>
    <w:p w14:paraId="14BB721C" w14:textId="77777777" w:rsidR="00712054" w:rsidRDefault="0099047B">
      <w:r w:rsidRPr="003762B2">
        <w:rPr>
          <w:rFonts w:ascii="Times New Roman" w:hAnsi="Times New Roman" w:cs="Times New Roman"/>
          <w:sz w:val="24"/>
          <w:szCs w:val="24"/>
        </w:rPr>
        <w:t>Base Notes: Musk, Amber, Cedarwood</w:t>
      </w:r>
    </w:p>
    <w:p w14:paraId="728711D6" w14:textId="0096164B" w:rsidR="00FE67EB" w:rsidRPr="005F0389" w:rsidRDefault="0099047B" w:rsidP="00E75617">
      <w:pPr>
        <w:pStyle w:val="Heading2"/>
        <w:rPr>
          <w:rStyle w:val="Strong"/>
          <w:color w:val="17365D" w:themeColor="text2" w:themeShade="BF"/>
          <w:sz w:val="28"/>
          <w:szCs w:val="28"/>
          <w:u w:val="double"/>
        </w:rPr>
      </w:pPr>
      <w:r w:rsidRPr="005F0389">
        <w:rPr>
          <w:rStyle w:val="Strong"/>
          <w:color w:val="17365D" w:themeColor="text2" w:themeShade="BF"/>
          <w:sz w:val="28"/>
          <w:szCs w:val="28"/>
          <w:u w:val="double"/>
        </w:rPr>
        <w:t xml:space="preserve"> </w:t>
      </w:r>
      <w:bookmarkStart w:id="16" w:name="_Toc211800840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Key Features</w:t>
      </w:r>
      <w:bookmarkEnd w:id="16"/>
    </w:p>
    <w:p w14:paraId="4B89CA07" w14:textId="13DFD70F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• Modern and timeless scent profile</w:t>
      </w:r>
      <w:r w:rsidRPr="003762B2">
        <w:rPr>
          <w:rFonts w:ascii="Times New Roman" w:hAnsi="Times New Roman" w:cs="Times New Roman"/>
          <w:sz w:val="24"/>
          <w:szCs w:val="24"/>
        </w:rPr>
        <w:br/>
        <w:t>• Long-lasting freshness</w:t>
      </w:r>
      <w:r w:rsidRPr="003762B2">
        <w:rPr>
          <w:rFonts w:ascii="Times New Roman" w:hAnsi="Times New Roman" w:cs="Times New Roman"/>
          <w:sz w:val="24"/>
          <w:szCs w:val="24"/>
        </w:rPr>
        <w:br/>
        <w:t>• Elegant bottle design</w:t>
      </w:r>
      <w:r w:rsidRPr="003762B2">
        <w:rPr>
          <w:rFonts w:ascii="Times New Roman" w:hAnsi="Times New Roman" w:cs="Times New Roman"/>
          <w:sz w:val="24"/>
          <w:szCs w:val="24"/>
        </w:rPr>
        <w:br/>
        <w:t>• Suitable for any occasion</w:t>
      </w:r>
    </w:p>
    <w:p w14:paraId="51FE1663" w14:textId="58BABA80" w:rsidR="00581F0E" w:rsidRPr="00E75617" w:rsidRDefault="00581F0E" w:rsidP="00E75617">
      <w:pPr>
        <w:pStyle w:val="Heading2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17" w:name="_Toc211800841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Usage Tips</w:t>
      </w:r>
      <w:bookmarkEnd w:id="17"/>
    </w:p>
    <w:p w14:paraId="0D4A05FC" w14:textId="29699176" w:rsidR="00581F0E" w:rsidRPr="003762B2" w:rsidRDefault="00581F0E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 xml:space="preserve"> Spray on chest and arms for a lively fragrance.</w:t>
      </w:r>
    </w:p>
    <w:p w14:paraId="3D9DD4C9" w14:textId="1097D7FF" w:rsidR="00712054" w:rsidRPr="00E75617" w:rsidRDefault="0099047B" w:rsidP="00E75617">
      <w:pPr>
        <w:pStyle w:val="Heading2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18" w:name="_Toc211800842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About the Brand</w:t>
      </w:r>
      <w:bookmarkEnd w:id="18"/>
    </w:p>
    <w:p w14:paraId="3257E8FD" w14:textId="32183861" w:rsidR="00581F0E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Calvin Klein is a pioneer in modern fragrance, known for minimalist yet expressive scents that reflect individuality, confidence, and timeless appeal.</w:t>
      </w:r>
    </w:p>
    <w:p w14:paraId="00BADAD7" w14:textId="77777777" w:rsidR="006B3517" w:rsidRDefault="006B3517" w:rsidP="006B3517">
      <w:r>
        <w:t>────────────────────────────</w:t>
      </w:r>
    </w:p>
    <w:p w14:paraId="6637AB7D" w14:textId="77777777" w:rsidR="006B3517" w:rsidRDefault="006B3517"/>
    <w:p w14:paraId="1AA71D68" w14:textId="77777777" w:rsidR="00712054" w:rsidRDefault="00712054"/>
    <w:p w14:paraId="1AC432AD" w14:textId="7616D9A4" w:rsidR="00A61237" w:rsidRPr="00F77C56" w:rsidRDefault="00A61237" w:rsidP="00A61237">
      <w:pPr>
        <w:pStyle w:val="Heading2"/>
        <w:jc w:val="center"/>
        <w:rPr>
          <w:color w:val="1F497D" w:themeColor="text2"/>
          <w:sz w:val="40"/>
          <w:szCs w:val="40"/>
          <w:u w:val="double"/>
        </w:rPr>
      </w:pPr>
      <w:bookmarkStart w:id="19" w:name="_Toc211800843"/>
      <w:r>
        <w:rPr>
          <w:noProof/>
          <w:color w:val="1F497D" w:themeColor="text2"/>
          <w:sz w:val="40"/>
          <w:szCs w:val="40"/>
          <w:u w:val="double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D8E765" wp14:editId="6331F1A5">
                <wp:simplePos x="0" y="0"/>
                <wp:positionH relativeFrom="column">
                  <wp:posOffset>-701040</wp:posOffset>
                </wp:positionH>
                <wp:positionV relativeFrom="paragraph">
                  <wp:posOffset>91440</wp:posOffset>
                </wp:positionV>
                <wp:extent cx="289560" cy="3581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9A4CD" w14:textId="274FD355" w:rsidR="00A61237" w:rsidRPr="00010456" w:rsidRDefault="00FE67EB" w:rsidP="00A61237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E765" id="Text Box 8" o:spid="_x0000_s1030" type="#_x0000_t202" style="position:absolute;left:0;text-align:left;margin-left:-55.2pt;margin-top:7.2pt;width:22.8pt;height:28.2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" fillcolor="white [3201]" stroked="f" strokeweight=".5pt">
                <v:textbox>
                  <w:txbxContent>
                    <w:p w14:paraId="68C9A4CD" w14:textId="274FD355" w:rsidR="00A61237" w:rsidRPr="00010456" w:rsidRDefault="00FE67EB" w:rsidP="00A61237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77C56">
        <w:rPr>
          <w:color w:val="1F497D" w:themeColor="text2"/>
          <w:sz w:val="40"/>
          <w:szCs w:val="40"/>
          <w:u w:val="double"/>
        </w:rPr>
        <w:t xml:space="preserve">CK </w:t>
      </w:r>
      <w:r>
        <w:rPr>
          <w:color w:val="1F497D" w:themeColor="text2"/>
          <w:sz w:val="40"/>
          <w:szCs w:val="40"/>
          <w:u w:val="double"/>
        </w:rPr>
        <w:t>OBSESSION</w:t>
      </w:r>
      <w:bookmarkEnd w:id="19"/>
    </w:p>
    <w:p w14:paraId="751A4FB4" w14:textId="77777777" w:rsidR="007F720A" w:rsidRDefault="007F720A">
      <w:pPr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</w:pPr>
    </w:p>
    <w:p w14:paraId="36B6D3AC" w14:textId="77777777" w:rsidR="007F720A" w:rsidRDefault="007F720A">
      <w:pPr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</w:pPr>
    </w:p>
    <w:p w14:paraId="702572B0" w14:textId="2B2A0A00" w:rsidR="00581F0E" w:rsidRPr="00E75617" w:rsidRDefault="00581F0E" w:rsidP="00E75617">
      <w:pPr>
        <w:pStyle w:val="Heading2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20" w:name="_Toc211800844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Type</w:t>
      </w:r>
      <w:bookmarkEnd w:id="20"/>
    </w:p>
    <w:p w14:paraId="72EDBAF1" w14:textId="06CE71BA" w:rsidR="00581F0E" w:rsidRDefault="007F720A">
      <w:pPr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E0F6B96" wp14:editId="10A8AC72">
            <wp:simplePos x="0" y="0"/>
            <wp:positionH relativeFrom="column">
              <wp:posOffset>3651250</wp:posOffset>
            </wp:positionH>
            <wp:positionV relativeFrom="paragraph">
              <wp:posOffset>5080</wp:posOffset>
            </wp:positionV>
            <wp:extent cx="2707640" cy="2971800"/>
            <wp:effectExtent l="114300" t="114300" r="149860" b="152400"/>
            <wp:wrapTight wrapText="bothSides">
              <wp:wrapPolygon edited="0">
                <wp:start x="-912" y="-831"/>
                <wp:lineTo x="-912" y="22569"/>
                <wp:lineTo x="22340" y="22569"/>
                <wp:lineTo x="22644" y="21600"/>
                <wp:lineTo x="22644" y="1662"/>
                <wp:lineTo x="22340" y="-831"/>
                <wp:lineTo x="-912" y="-831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97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0E" w:rsidRPr="003762B2">
        <w:rPr>
          <w:rFonts w:ascii="Times New Roman" w:hAnsi="Times New Roman" w:cs="Times New Roman"/>
          <w:sz w:val="24"/>
          <w:szCs w:val="24"/>
        </w:rPr>
        <w:t xml:space="preserve"> Warm and spicy perfume</w:t>
      </w:r>
    </w:p>
    <w:p w14:paraId="183C5ADE" w14:textId="236907C9" w:rsidR="00712054" w:rsidRDefault="0099047B">
      <w:pPr>
        <w:rPr>
          <w:rFonts w:ascii="Times New Roman" w:hAnsi="Times New Roman" w:cs="Times New Roman"/>
          <w:sz w:val="24"/>
          <w:szCs w:val="24"/>
        </w:rPr>
      </w:pPr>
      <w:r w:rsidRPr="00581F0E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Price:</w:t>
      </w:r>
      <w:r>
        <w:t xml:space="preserve"> </w:t>
      </w:r>
      <w:r w:rsidR="003762B2">
        <w:t xml:space="preserve">  </w:t>
      </w:r>
      <w:r w:rsidRPr="003762B2">
        <w:rPr>
          <w:rFonts w:ascii="Times New Roman" w:hAnsi="Times New Roman" w:cs="Times New Roman"/>
          <w:sz w:val="24"/>
          <w:szCs w:val="24"/>
        </w:rPr>
        <w:t>$99</w:t>
      </w:r>
      <w:r w:rsidR="007F720A" w:rsidRPr="007F720A">
        <w:rPr>
          <w:noProof/>
        </w:rPr>
        <w:t xml:space="preserve"> </w:t>
      </w:r>
    </w:p>
    <w:p w14:paraId="2C6F36C0" w14:textId="6EC3BEC2" w:rsidR="00430EAE" w:rsidRPr="005F0389" w:rsidRDefault="00430EAE" w:rsidP="00430EAE">
      <w:pPr>
        <w:pStyle w:val="Heading3"/>
        <w:rPr>
          <w:rStyle w:val="Strong"/>
        </w:rPr>
      </w:pPr>
      <w:bookmarkStart w:id="21" w:name="_Toc211800845"/>
      <w:r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Description</w:t>
      </w:r>
      <w:bookmarkEnd w:id="21"/>
      <w:r w:rsidRPr="005F0389">
        <w:rPr>
          <w:rStyle w:val="Strong"/>
        </w:rPr>
        <w:t xml:space="preserve"> </w:t>
      </w:r>
    </w:p>
    <w:p w14:paraId="097D7E65" w14:textId="31EC536D" w:rsidR="00712054" w:rsidRPr="007F720A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Rich and sensual with spicy amber and vanilla tones that capture deep passion and allure.</w:t>
      </w:r>
    </w:p>
    <w:p w14:paraId="2E66A53C" w14:textId="5D5D7B63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22" w:name="_Toc211800846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Notes:</w:t>
      </w:r>
      <w:bookmarkEnd w:id="22"/>
    </w:p>
    <w:p w14:paraId="32DDBFA5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Top Notes: Citrus, Floral Accents</w:t>
      </w:r>
    </w:p>
    <w:p w14:paraId="000DF669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Heart Notes: Jasmine, Lily, Spice</w:t>
      </w:r>
    </w:p>
    <w:p w14:paraId="32B2C8FA" w14:textId="77777777" w:rsidR="00712054" w:rsidRDefault="0099047B">
      <w:r w:rsidRPr="003762B2">
        <w:rPr>
          <w:rFonts w:ascii="Times New Roman" w:hAnsi="Times New Roman" w:cs="Times New Roman"/>
          <w:sz w:val="24"/>
          <w:szCs w:val="24"/>
        </w:rPr>
        <w:t>Base Notes: Musk, Amber, Cedarwood</w:t>
      </w:r>
    </w:p>
    <w:p w14:paraId="0FD4E675" w14:textId="77777777" w:rsidR="00712054" w:rsidRDefault="00712054"/>
    <w:p w14:paraId="7599CA20" w14:textId="62AB36AD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23" w:name="_Toc211800847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Key Features:</w:t>
      </w:r>
      <w:bookmarkEnd w:id="23"/>
    </w:p>
    <w:p w14:paraId="27EC3399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• Modern and timeless scent profile</w:t>
      </w:r>
      <w:r w:rsidRPr="003762B2">
        <w:rPr>
          <w:rFonts w:ascii="Times New Roman" w:hAnsi="Times New Roman" w:cs="Times New Roman"/>
          <w:sz w:val="24"/>
          <w:szCs w:val="24"/>
        </w:rPr>
        <w:br/>
        <w:t>• Long-lasting freshness</w:t>
      </w:r>
      <w:r w:rsidRPr="003762B2">
        <w:rPr>
          <w:rFonts w:ascii="Times New Roman" w:hAnsi="Times New Roman" w:cs="Times New Roman"/>
          <w:sz w:val="24"/>
          <w:szCs w:val="24"/>
        </w:rPr>
        <w:br/>
        <w:t>• Elegant bottle design</w:t>
      </w:r>
      <w:r w:rsidRPr="003762B2">
        <w:rPr>
          <w:rFonts w:ascii="Times New Roman" w:hAnsi="Times New Roman" w:cs="Times New Roman"/>
          <w:sz w:val="24"/>
          <w:szCs w:val="24"/>
        </w:rPr>
        <w:br/>
        <w:t>• Suitable for any occasion</w:t>
      </w:r>
    </w:p>
    <w:p w14:paraId="3E0BC8BD" w14:textId="77777777" w:rsidR="00581F0E" w:rsidRPr="00E75617" w:rsidRDefault="00581F0E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24" w:name="_Toc211800848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Usage Tips</w:t>
      </w:r>
      <w:bookmarkEnd w:id="24"/>
    </w:p>
    <w:p w14:paraId="2B8445BB" w14:textId="05AC4CD2" w:rsidR="00712054" w:rsidRPr="003762B2" w:rsidRDefault="00581F0E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 xml:space="preserve"> Use one spray on wrists and collar for a lasting scent.</w:t>
      </w:r>
    </w:p>
    <w:p w14:paraId="0C73E5E9" w14:textId="52495769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25" w:name="_Toc211800849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About the Brand:</w:t>
      </w:r>
      <w:bookmarkEnd w:id="25"/>
    </w:p>
    <w:p w14:paraId="5547E05A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Calvin Klein is a pioneer in modern fragrance, known for minimalist yet expressive scents that reflect individuality, confidence, and timeless appeal.</w:t>
      </w:r>
    </w:p>
    <w:p w14:paraId="4176CC30" w14:textId="77777777" w:rsidR="00712054" w:rsidRDefault="0099047B">
      <w:r>
        <w:t>────────────────────────────</w:t>
      </w:r>
    </w:p>
    <w:p w14:paraId="280B5740" w14:textId="77777777" w:rsidR="00E75617" w:rsidRDefault="00E75617" w:rsidP="00A61237">
      <w:pPr>
        <w:pStyle w:val="Heading2"/>
        <w:jc w:val="center"/>
        <w:rPr>
          <w:color w:val="1F497D" w:themeColor="text2"/>
          <w:sz w:val="40"/>
          <w:szCs w:val="40"/>
          <w:u w:val="double"/>
        </w:rPr>
      </w:pPr>
    </w:p>
    <w:p w14:paraId="4F9EA6BC" w14:textId="30C59C56" w:rsidR="00A61237" w:rsidRDefault="00A61237" w:rsidP="00A61237">
      <w:pPr>
        <w:pStyle w:val="Heading2"/>
        <w:jc w:val="center"/>
        <w:rPr>
          <w:color w:val="1F497D" w:themeColor="text2"/>
          <w:sz w:val="40"/>
          <w:szCs w:val="40"/>
          <w:u w:val="double"/>
        </w:rPr>
      </w:pPr>
      <w:bookmarkStart w:id="26" w:name="_Toc211800850"/>
      <w:r>
        <w:rPr>
          <w:noProof/>
          <w:color w:val="1F497D" w:themeColor="text2"/>
          <w:sz w:val="40"/>
          <w:szCs w:val="40"/>
          <w:u w:val="doub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6F6AEB" wp14:editId="11656D13">
                <wp:simplePos x="0" y="0"/>
                <wp:positionH relativeFrom="column">
                  <wp:posOffset>-701040</wp:posOffset>
                </wp:positionH>
                <wp:positionV relativeFrom="paragraph">
                  <wp:posOffset>91440</wp:posOffset>
                </wp:positionV>
                <wp:extent cx="289560" cy="3581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3ABFA" w14:textId="78F7CFD7" w:rsidR="00A61237" w:rsidRPr="00010456" w:rsidRDefault="00FE67EB" w:rsidP="00A61237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6AEB" id="Text Box 9" o:spid="_x0000_s1031" type="#_x0000_t202" style="position:absolute;left:0;text-align:left;margin-left:-55.2pt;margin-top:7.2pt;width:22.8pt;height:28.2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" fillcolor="white [3201]" stroked="f" strokeweight=".5pt">
                <v:textbox>
                  <w:txbxContent>
                    <w:p w14:paraId="3F33ABFA" w14:textId="78F7CFD7" w:rsidR="00A61237" w:rsidRPr="00010456" w:rsidRDefault="00FE67EB" w:rsidP="00A61237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77C56">
        <w:rPr>
          <w:color w:val="1F497D" w:themeColor="text2"/>
          <w:sz w:val="40"/>
          <w:szCs w:val="40"/>
          <w:u w:val="double"/>
        </w:rPr>
        <w:t xml:space="preserve">CK </w:t>
      </w:r>
      <w:r>
        <w:rPr>
          <w:color w:val="1F497D" w:themeColor="text2"/>
          <w:sz w:val="40"/>
          <w:szCs w:val="40"/>
          <w:u w:val="double"/>
        </w:rPr>
        <w:t>ONE</w:t>
      </w:r>
      <w:bookmarkEnd w:id="26"/>
    </w:p>
    <w:p w14:paraId="10C0E67E" w14:textId="77777777" w:rsidR="007F720A" w:rsidRDefault="007F720A" w:rsidP="00581F0E">
      <w:pPr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</w:pPr>
    </w:p>
    <w:p w14:paraId="4F5AD228" w14:textId="09522EDA" w:rsidR="007F720A" w:rsidRDefault="007F720A" w:rsidP="00581F0E">
      <w:pPr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</w:pPr>
    </w:p>
    <w:p w14:paraId="34371A6C" w14:textId="30DC29BA" w:rsidR="00581F0E" w:rsidRPr="00E75617" w:rsidRDefault="007F720A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27" w:name="_Toc211800851"/>
      <w:r w:rsidRPr="00E75617">
        <w:rPr>
          <w:rStyle w:val="Strong"/>
          <w:b/>
          <w:bCs/>
          <w:noProof/>
          <w:color w:val="17365D" w:themeColor="text2" w:themeShade="BF"/>
          <w:sz w:val="28"/>
          <w:szCs w:val="28"/>
          <w:u w:val="double"/>
        </w:rPr>
        <w:drawing>
          <wp:anchor distT="0" distB="0" distL="114300" distR="114300" simplePos="0" relativeHeight="251664896" behindDoc="1" locked="0" layoutInCell="1" allowOverlap="1" wp14:anchorId="4642CC4F" wp14:editId="31A76748">
            <wp:simplePos x="0" y="0"/>
            <wp:positionH relativeFrom="column">
              <wp:posOffset>3462215</wp:posOffset>
            </wp:positionH>
            <wp:positionV relativeFrom="paragraph">
              <wp:posOffset>35999</wp:posOffset>
            </wp:positionV>
            <wp:extent cx="2773680" cy="2606040"/>
            <wp:effectExtent l="133350" t="114300" r="140970" b="156210"/>
            <wp:wrapTight wrapText="bothSides">
              <wp:wrapPolygon edited="0">
                <wp:start x="-890" y="-947"/>
                <wp:lineTo x="-1038" y="22105"/>
                <wp:lineTo x="-297" y="22737"/>
                <wp:lineTo x="21659" y="22737"/>
                <wp:lineTo x="22401" y="22105"/>
                <wp:lineTo x="22549" y="1895"/>
                <wp:lineTo x="22253" y="-947"/>
                <wp:lineTo x="-890" y="-947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60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0E"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Type</w:t>
      </w:r>
      <w:bookmarkEnd w:id="27"/>
    </w:p>
    <w:p w14:paraId="5CC4F40F" w14:textId="7E942562" w:rsidR="00581F0E" w:rsidRPr="005F0389" w:rsidRDefault="00581F0E" w:rsidP="00581F0E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 xml:space="preserve"> Clean unisex perfume (for men and women)</w:t>
      </w:r>
    </w:p>
    <w:p w14:paraId="742B5EDF" w14:textId="1D4B9A89" w:rsidR="00712054" w:rsidRDefault="0099047B">
      <w:r w:rsidRPr="00581F0E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>
        <w:t>: $140</w:t>
      </w:r>
      <w:r w:rsidR="007F720A" w:rsidRPr="007F720A">
        <w:rPr>
          <w:noProof/>
        </w:rPr>
        <w:t xml:space="preserve"> </w:t>
      </w:r>
    </w:p>
    <w:p w14:paraId="7331927A" w14:textId="1279554A" w:rsidR="00430EAE" w:rsidRPr="005F0389" w:rsidRDefault="00430EAE" w:rsidP="00430EAE">
      <w:pPr>
        <w:pStyle w:val="Heading3"/>
        <w:rPr>
          <w:rStyle w:val="Strong"/>
        </w:rPr>
      </w:pPr>
      <w:bookmarkStart w:id="28" w:name="_Toc211800852"/>
      <w:r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Description</w:t>
      </w:r>
      <w:bookmarkEnd w:id="28"/>
      <w:r w:rsidRPr="005F0389">
        <w:rPr>
          <w:rStyle w:val="Strong"/>
        </w:rPr>
        <w:t xml:space="preserve"> </w:t>
      </w:r>
    </w:p>
    <w:p w14:paraId="3EE39530" w14:textId="77777777" w:rsidR="00712054" w:rsidRPr="005F0389" w:rsidRDefault="0099047B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>An iconic unisex fragrance offering fresh green tea, papaya, and musk for a clean, universal scent.</w:t>
      </w:r>
    </w:p>
    <w:p w14:paraId="3BDF15CC" w14:textId="77777777" w:rsidR="00712054" w:rsidRDefault="00712054"/>
    <w:p w14:paraId="78541842" w14:textId="13BF3347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29" w:name="_Toc211800853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Notes:</w:t>
      </w:r>
      <w:bookmarkEnd w:id="29"/>
    </w:p>
    <w:p w14:paraId="4D33A46C" w14:textId="77777777" w:rsidR="00712054" w:rsidRPr="005F0389" w:rsidRDefault="0099047B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>Top Notes: Citrus, Floral Accents</w:t>
      </w:r>
    </w:p>
    <w:p w14:paraId="5137943B" w14:textId="77777777" w:rsidR="00712054" w:rsidRPr="005F0389" w:rsidRDefault="0099047B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>Heart Notes: Jasmine, Lily, Spice</w:t>
      </w:r>
    </w:p>
    <w:p w14:paraId="5C3E82D5" w14:textId="77777777" w:rsidR="00712054" w:rsidRPr="005F0389" w:rsidRDefault="0099047B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>Base Notes: Musk, Amber, Cedarwood</w:t>
      </w:r>
    </w:p>
    <w:p w14:paraId="652E18B1" w14:textId="77777777" w:rsidR="00712054" w:rsidRDefault="00712054"/>
    <w:p w14:paraId="34762D0C" w14:textId="7DA73C3F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30" w:name="_Toc211800854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Key Features:</w:t>
      </w:r>
      <w:bookmarkEnd w:id="30"/>
    </w:p>
    <w:p w14:paraId="34AAEAAB" w14:textId="6D59C781" w:rsidR="00712054" w:rsidRPr="005F0389" w:rsidRDefault="0099047B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>• Modern and timeless scent profile</w:t>
      </w:r>
      <w:r w:rsidRPr="005F0389">
        <w:rPr>
          <w:rFonts w:ascii="Times New Roman" w:hAnsi="Times New Roman" w:cs="Times New Roman"/>
          <w:sz w:val="24"/>
          <w:szCs w:val="24"/>
        </w:rPr>
        <w:br/>
        <w:t>• Long-lasting freshness</w:t>
      </w:r>
      <w:r w:rsidRPr="005F0389">
        <w:rPr>
          <w:rFonts w:ascii="Times New Roman" w:hAnsi="Times New Roman" w:cs="Times New Roman"/>
          <w:sz w:val="24"/>
          <w:szCs w:val="24"/>
        </w:rPr>
        <w:br/>
        <w:t>• Elegant bottle design</w:t>
      </w:r>
      <w:r w:rsidRPr="005F0389">
        <w:rPr>
          <w:rFonts w:ascii="Times New Roman" w:hAnsi="Times New Roman" w:cs="Times New Roman"/>
          <w:sz w:val="24"/>
          <w:szCs w:val="24"/>
        </w:rPr>
        <w:br/>
        <w:t>• Suitable for any occasion</w:t>
      </w:r>
    </w:p>
    <w:p w14:paraId="41E55510" w14:textId="77777777" w:rsidR="00581F0E" w:rsidRPr="00E75617" w:rsidRDefault="00581F0E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31" w:name="_Toc211800855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Usage Tips</w:t>
      </w:r>
      <w:bookmarkEnd w:id="31"/>
    </w:p>
    <w:p w14:paraId="2847A3AA" w14:textId="385F7A58" w:rsidR="00581F0E" w:rsidRPr="005F0389" w:rsidRDefault="00581F0E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 xml:space="preserve"> Spray on clothes or skin for a fresh citrus feel.</w:t>
      </w:r>
    </w:p>
    <w:p w14:paraId="4D2F3CE0" w14:textId="28631EF4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32" w:name="_Toc211800856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About the Brand:</w:t>
      </w:r>
      <w:bookmarkEnd w:id="32"/>
    </w:p>
    <w:p w14:paraId="283F380A" w14:textId="77777777" w:rsidR="00712054" w:rsidRPr="005F0389" w:rsidRDefault="0099047B">
      <w:pPr>
        <w:rPr>
          <w:rFonts w:ascii="Times New Roman" w:hAnsi="Times New Roman" w:cs="Times New Roman"/>
          <w:sz w:val="24"/>
          <w:szCs w:val="24"/>
        </w:rPr>
      </w:pPr>
      <w:r w:rsidRPr="005F0389">
        <w:rPr>
          <w:rFonts w:ascii="Times New Roman" w:hAnsi="Times New Roman" w:cs="Times New Roman"/>
          <w:sz w:val="24"/>
          <w:szCs w:val="24"/>
        </w:rPr>
        <w:t>Calvin Klein is a pioneer in modern fragrance, known for minimalist yet expressive scents that reflect individuality, confidence, and timeless appeal.</w:t>
      </w:r>
    </w:p>
    <w:p w14:paraId="1C55A93B" w14:textId="77777777" w:rsidR="00712054" w:rsidRDefault="0099047B">
      <w:r>
        <w:t>────────────────────────────</w:t>
      </w:r>
    </w:p>
    <w:p w14:paraId="2E0AAD62" w14:textId="7F265906" w:rsidR="00A61237" w:rsidRPr="007F720A" w:rsidRDefault="00A61237" w:rsidP="007F720A">
      <w:pPr>
        <w:jc w:val="center"/>
        <w:rPr>
          <w:rFonts w:asciiTheme="majorHAnsi" w:eastAsiaTheme="majorEastAsia" w:hAnsiTheme="majorHAnsi" w:cstheme="majorBidi"/>
          <w:b/>
          <w:bCs/>
          <w:color w:val="1F497D" w:themeColor="text2"/>
          <w:sz w:val="40"/>
          <w:szCs w:val="40"/>
          <w:u w:val="double"/>
        </w:rPr>
      </w:pPr>
      <w:r w:rsidRPr="007F720A">
        <w:rPr>
          <w:rFonts w:asciiTheme="majorHAnsi" w:eastAsiaTheme="majorEastAsia" w:hAnsiTheme="majorHAnsi" w:cstheme="majorBidi"/>
          <w:b/>
          <w:bCs/>
          <w:noProof/>
          <w:color w:val="1F497D" w:themeColor="text2"/>
          <w:sz w:val="40"/>
          <w:szCs w:val="40"/>
          <w:u w:val="double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AA59E5" wp14:editId="2C619FE2">
                <wp:simplePos x="0" y="0"/>
                <wp:positionH relativeFrom="column">
                  <wp:posOffset>-662940</wp:posOffset>
                </wp:positionH>
                <wp:positionV relativeFrom="paragraph">
                  <wp:posOffset>15240</wp:posOffset>
                </wp:positionV>
                <wp:extent cx="289560" cy="3581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2DD61" w14:textId="62D639FD" w:rsidR="00A61237" w:rsidRPr="00010456" w:rsidRDefault="00FE67EB" w:rsidP="00A61237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59E5" id="Text Box 10" o:spid="_x0000_s1032" type="#_x0000_t202" style="position:absolute;left:0;text-align:left;margin-left:-52.2pt;margin-top:1.2pt;width:22.8pt;height:2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" fillcolor="white [3201]" stroked="f" strokeweight=".5pt">
                <v:textbox>
                  <w:txbxContent>
                    <w:p w14:paraId="5AB2DD61" w14:textId="62D639FD" w:rsidR="00A61237" w:rsidRPr="00010456" w:rsidRDefault="00FE67EB" w:rsidP="00A61237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F720A">
        <w:rPr>
          <w:rFonts w:asciiTheme="majorHAnsi" w:eastAsiaTheme="majorEastAsia" w:hAnsiTheme="majorHAnsi" w:cstheme="majorBidi"/>
          <w:b/>
          <w:bCs/>
          <w:color w:val="1F497D" w:themeColor="text2"/>
          <w:sz w:val="40"/>
          <w:szCs w:val="40"/>
          <w:u w:val="double"/>
        </w:rPr>
        <w:t>CK SHEER BEAUTY</w:t>
      </w:r>
    </w:p>
    <w:p w14:paraId="0D76D9E5" w14:textId="77777777" w:rsidR="007F720A" w:rsidRDefault="007F720A" w:rsidP="00581F0E">
      <w:pPr>
        <w:pStyle w:val="NormalWeb"/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</w:pPr>
    </w:p>
    <w:p w14:paraId="062A8C66" w14:textId="27B6EB5E" w:rsidR="00581F0E" w:rsidRPr="00E75617" w:rsidRDefault="00581F0E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33" w:name="_Toc211800857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Type</w:t>
      </w:r>
      <w:bookmarkEnd w:id="33"/>
    </w:p>
    <w:p w14:paraId="3849857E" w14:textId="61A48E63" w:rsidR="00581F0E" w:rsidRPr="00581F0E" w:rsidRDefault="007F720A" w:rsidP="006B3517">
      <w:pPr>
        <w:pStyle w:val="NormalWeb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65173C0" wp14:editId="179C5D73">
            <wp:simplePos x="0" y="0"/>
            <wp:positionH relativeFrom="column">
              <wp:posOffset>4137660</wp:posOffset>
            </wp:positionH>
            <wp:positionV relativeFrom="paragraph">
              <wp:posOffset>8255</wp:posOffset>
            </wp:positionV>
            <wp:extent cx="2256155" cy="1945640"/>
            <wp:effectExtent l="114300" t="114300" r="106045" b="14986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945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0E" w:rsidRPr="003762B2">
        <w:rPr>
          <w:rFonts w:eastAsiaTheme="minorEastAsia"/>
        </w:rPr>
        <w:t xml:space="preserve"> Soft and delicate floral scent</w:t>
      </w:r>
    </w:p>
    <w:p w14:paraId="5E70C4A8" w14:textId="62228711" w:rsidR="00712054" w:rsidRDefault="0099047B">
      <w:pPr>
        <w:rPr>
          <w:rFonts w:ascii="Times New Roman" w:hAnsi="Times New Roman" w:cs="Times New Roman"/>
          <w:sz w:val="24"/>
          <w:szCs w:val="24"/>
        </w:rPr>
      </w:pPr>
      <w:r w:rsidRPr="00581F0E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>
        <w:t>:</w:t>
      </w:r>
      <w:r w:rsidR="003762B2">
        <w:t xml:space="preserve"> </w:t>
      </w:r>
      <w:r w:rsidRPr="003762B2">
        <w:rPr>
          <w:rFonts w:ascii="Times New Roman" w:hAnsi="Times New Roman" w:cs="Times New Roman"/>
          <w:sz w:val="24"/>
          <w:szCs w:val="24"/>
        </w:rPr>
        <w:t xml:space="preserve"> $111</w:t>
      </w:r>
      <w:r w:rsidR="007F720A" w:rsidRPr="007F720A">
        <w:rPr>
          <w:noProof/>
        </w:rPr>
        <w:t xml:space="preserve"> </w:t>
      </w:r>
    </w:p>
    <w:p w14:paraId="7C9FC47E" w14:textId="3A99C642" w:rsidR="00430EAE" w:rsidRPr="005F0389" w:rsidRDefault="00430EAE" w:rsidP="00430EAE">
      <w:pPr>
        <w:pStyle w:val="Heading3"/>
        <w:rPr>
          <w:rStyle w:val="Strong"/>
        </w:rPr>
      </w:pPr>
      <w:bookmarkStart w:id="34" w:name="_Toc211798102"/>
      <w:bookmarkStart w:id="35" w:name="_Toc211800858"/>
      <w:r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Description</w:t>
      </w:r>
      <w:bookmarkEnd w:id="34"/>
      <w:bookmarkEnd w:id="35"/>
      <w:r w:rsidRPr="005F0389">
        <w:rPr>
          <w:rStyle w:val="Strong"/>
        </w:rPr>
        <w:t xml:space="preserve"> </w:t>
      </w:r>
    </w:p>
    <w:p w14:paraId="273556E5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A soft, feminine fragrance with notes of peach blossom, jasmine, and pink lily symbolizing grace and confidence.</w:t>
      </w:r>
    </w:p>
    <w:p w14:paraId="44535E51" w14:textId="77777777" w:rsidR="00712054" w:rsidRDefault="00712054"/>
    <w:p w14:paraId="4D561C12" w14:textId="7B791457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36" w:name="_Toc211800859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Notes:</w:t>
      </w:r>
      <w:bookmarkEnd w:id="36"/>
    </w:p>
    <w:p w14:paraId="7B7FC5C9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Top Notes: Citrus, Floral Accents</w:t>
      </w:r>
    </w:p>
    <w:p w14:paraId="6FD3BBC2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Heart Notes: Jasmine, Lily, Spice</w:t>
      </w:r>
    </w:p>
    <w:p w14:paraId="28D6F88A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Base Notes: Musk, Amber, Cedarwood</w:t>
      </w:r>
    </w:p>
    <w:p w14:paraId="5A0991BC" w14:textId="77777777" w:rsidR="00712054" w:rsidRDefault="00712054"/>
    <w:p w14:paraId="3C28BDB4" w14:textId="431AF014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37" w:name="_Toc211800860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Key Features:</w:t>
      </w:r>
      <w:bookmarkEnd w:id="37"/>
    </w:p>
    <w:p w14:paraId="02026528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• Modern and timeless scent profile</w:t>
      </w:r>
      <w:r w:rsidRPr="003762B2">
        <w:rPr>
          <w:rFonts w:ascii="Times New Roman" w:hAnsi="Times New Roman" w:cs="Times New Roman"/>
          <w:sz w:val="24"/>
          <w:szCs w:val="24"/>
        </w:rPr>
        <w:br/>
        <w:t>• Long-lasting freshness</w:t>
      </w:r>
      <w:r w:rsidRPr="003762B2">
        <w:rPr>
          <w:rFonts w:ascii="Times New Roman" w:hAnsi="Times New Roman" w:cs="Times New Roman"/>
          <w:sz w:val="24"/>
          <w:szCs w:val="24"/>
        </w:rPr>
        <w:br/>
        <w:t>• Elegant bottle design</w:t>
      </w:r>
      <w:r w:rsidRPr="003762B2">
        <w:rPr>
          <w:rFonts w:ascii="Times New Roman" w:hAnsi="Times New Roman" w:cs="Times New Roman"/>
          <w:sz w:val="24"/>
          <w:szCs w:val="24"/>
        </w:rPr>
        <w:br/>
        <w:t>• Suitable for any occasion</w:t>
      </w:r>
    </w:p>
    <w:p w14:paraId="014D38E0" w14:textId="77777777" w:rsidR="00581F0E" w:rsidRPr="00E75617" w:rsidRDefault="00581F0E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38" w:name="_Toc211800861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Usage Tips</w:t>
      </w:r>
      <w:bookmarkEnd w:id="38"/>
    </w:p>
    <w:p w14:paraId="30EF5CF0" w14:textId="5FBD6EB7" w:rsidR="00712054" w:rsidRPr="003762B2" w:rsidRDefault="00581F0E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 xml:space="preserve"> Apply on neck and inner arms for a gentle fragrance.</w:t>
      </w:r>
    </w:p>
    <w:p w14:paraId="69CD3FE0" w14:textId="64B9B328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39" w:name="_Toc211800862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About the Brand:</w:t>
      </w:r>
      <w:bookmarkEnd w:id="39"/>
    </w:p>
    <w:p w14:paraId="0218594F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Calvin Klein is a pioneer in modern fragrance, known for minimalist yet expressive scents that reflect individuality, confidence, and timeless appeal.</w:t>
      </w:r>
    </w:p>
    <w:p w14:paraId="2394B27F" w14:textId="77777777" w:rsidR="006B3517" w:rsidRDefault="006B3517" w:rsidP="006B3517">
      <w:r>
        <w:t>────────────────────────────</w:t>
      </w:r>
    </w:p>
    <w:p w14:paraId="1B66C8E1" w14:textId="77777777" w:rsidR="00712054" w:rsidRDefault="00712054"/>
    <w:p w14:paraId="6176E1EF" w14:textId="63BECFB7" w:rsidR="006C494B" w:rsidRDefault="007F72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color w:val="1F497D" w:themeColor="text2"/>
          <w:sz w:val="40"/>
          <w:szCs w:val="40"/>
          <w:u w:val="double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7DD299" wp14:editId="7BA2CE5D">
                <wp:simplePos x="0" y="0"/>
                <wp:positionH relativeFrom="column">
                  <wp:posOffset>-701040</wp:posOffset>
                </wp:positionH>
                <wp:positionV relativeFrom="paragraph">
                  <wp:posOffset>361315</wp:posOffset>
                </wp:positionV>
                <wp:extent cx="289560" cy="3581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65827" w14:textId="3B447708" w:rsidR="00A61237" w:rsidRPr="00010456" w:rsidRDefault="00FE67EB" w:rsidP="00A61237">
                            <w:pP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D299" id="Text Box 11" o:spid="_x0000_s1033" type="#_x0000_t202" style="position:absolute;margin-left:-55.2pt;margin-top:28.45pt;width:22.8pt;height:28.2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" fillcolor="white [3201]" stroked="f" strokeweight=".5pt">
                <v:textbox>
                  <w:txbxContent>
                    <w:p w14:paraId="02065827" w14:textId="3B447708" w:rsidR="00A61237" w:rsidRPr="00010456" w:rsidRDefault="00FE67EB" w:rsidP="00A61237">
                      <w:pP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F23C65E" w14:textId="7565F6ED" w:rsidR="00A61237" w:rsidRDefault="00A61237" w:rsidP="00A61237">
      <w:pPr>
        <w:pStyle w:val="Heading2"/>
        <w:jc w:val="center"/>
        <w:rPr>
          <w:color w:val="1F497D" w:themeColor="text2"/>
          <w:sz w:val="40"/>
          <w:szCs w:val="40"/>
          <w:u w:val="double"/>
        </w:rPr>
      </w:pPr>
      <w:bookmarkStart w:id="40" w:name="_Toc211800863"/>
      <w:r w:rsidRPr="00F77C56">
        <w:rPr>
          <w:color w:val="1F497D" w:themeColor="text2"/>
          <w:sz w:val="40"/>
          <w:szCs w:val="40"/>
          <w:u w:val="double"/>
        </w:rPr>
        <w:t xml:space="preserve">CK </w:t>
      </w:r>
      <w:r>
        <w:rPr>
          <w:color w:val="1F497D" w:themeColor="text2"/>
          <w:sz w:val="40"/>
          <w:szCs w:val="40"/>
          <w:u w:val="double"/>
        </w:rPr>
        <w:t>SHOCK</w:t>
      </w:r>
      <w:bookmarkEnd w:id="40"/>
    </w:p>
    <w:p w14:paraId="5710A18F" w14:textId="77777777" w:rsidR="00581F0E" w:rsidRPr="00E75617" w:rsidRDefault="00581F0E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br/>
      </w:r>
      <w:bookmarkStart w:id="41" w:name="_Toc211800864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Type</w:t>
      </w:r>
      <w:bookmarkEnd w:id="41"/>
    </w:p>
    <w:p w14:paraId="616390B9" w14:textId="418B9422" w:rsidR="003762B2" w:rsidRPr="003762B2" w:rsidRDefault="007F720A" w:rsidP="003762B2">
      <w:pPr>
        <w:pStyle w:val="NormalWeb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B6E57F6" wp14:editId="64454FB6">
            <wp:simplePos x="0" y="0"/>
            <wp:positionH relativeFrom="column">
              <wp:posOffset>3581400</wp:posOffset>
            </wp:positionH>
            <wp:positionV relativeFrom="paragraph">
              <wp:posOffset>4445</wp:posOffset>
            </wp:positionV>
            <wp:extent cx="2526030" cy="1869440"/>
            <wp:effectExtent l="114300" t="114300" r="140970" b="14986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869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0E" w:rsidRPr="003762B2">
        <w:rPr>
          <w:rFonts w:eastAsiaTheme="minorEastAsia"/>
        </w:rPr>
        <w:t xml:space="preserve"> Bold and trendy perfume</w:t>
      </w:r>
      <w:r w:rsidRPr="007F720A">
        <w:rPr>
          <w:noProof/>
        </w:rPr>
        <w:t xml:space="preserve"> </w:t>
      </w:r>
    </w:p>
    <w:p w14:paraId="00734583" w14:textId="3857B76E" w:rsidR="00712054" w:rsidRDefault="0099047B">
      <w:pPr>
        <w:rPr>
          <w:rFonts w:ascii="Times New Roman" w:hAnsi="Times New Roman" w:cs="Times New Roman"/>
          <w:sz w:val="24"/>
          <w:szCs w:val="24"/>
        </w:rPr>
      </w:pPr>
      <w:r w:rsidRPr="00581F0E">
        <w:rPr>
          <w:rStyle w:val="Strong"/>
          <w:rFonts w:asciiTheme="majorHAnsi" w:eastAsiaTheme="majorEastAsia" w:hAnsiTheme="majorHAnsi" w:cstheme="majorBidi"/>
          <w:color w:val="17365D" w:themeColor="text2" w:themeShade="BF"/>
          <w:sz w:val="28"/>
          <w:szCs w:val="28"/>
          <w:u w:val="double"/>
        </w:rPr>
        <w:t>Price</w:t>
      </w:r>
      <w:r>
        <w:t xml:space="preserve">: </w:t>
      </w:r>
      <w:r w:rsidR="003762B2">
        <w:t xml:space="preserve"> </w:t>
      </w:r>
      <w:r w:rsidRPr="003762B2">
        <w:rPr>
          <w:rFonts w:ascii="Times New Roman" w:hAnsi="Times New Roman" w:cs="Times New Roman"/>
          <w:sz w:val="24"/>
          <w:szCs w:val="24"/>
        </w:rPr>
        <w:t>$120</w:t>
      </w:r>
    </w:p>
    <w:p w14:paraId="1824CE8E" w14:textId="56966E1C" w:rsidR="00430EAE" w:rsidRPr="005F0389" w:rsidRDefault="00430EAE" w:rsidP="00430EAE">
      <w:pPr>
        <w:pStyle w:val="Heading3"/>
        <w:rPr>
          <w:rStyle w:val="Strong"/>
        </w:rPr>
      </w:pPr>
      <w:bookmarkStart w:id="42" w:name="_Toc211800865"/>
      <w:r w:rsidRPr="00010456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Fragrance </w:t>
      </w:r>
      <w:r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Description</w:t>
      </w:r>
      <w:bookmarkEnd w:id="42"/>
      <w:r w:rsidRPr="005F0389">
        <w:rPr>
          <w:rStyle w:val="Strong"/>
        </w:rPr>
        <w:t xml:space="preserve"> </w:t>
      </w:r>
    </w:p>
    <w:p w14:paraId="613E6C82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A bold and edgy scent combining passionflower, blackberry, and amber for a daring, youthful vibe.</w:t>
      </w:r>
    </w:p>
    <w:p w14:paraId="4883DB48" w14:textId="4556A775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43" w:name="_Toc211800866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Fragrance Notes:</w:t>
      </w:r>
      <w:bookmarkEnd w:id="43"/>
    </w:p>
    <w:p w14:paraId="05803F96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Top Notes: Citrus, Floral Accents</w:t>
      </w:r>
    </w:p>
    <w:p w14:paraId="615CEF56" w14:textId="77777777" w:rsidR="00430EAE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Heart Notes: Jasmine, Lily, Spice</w:t>
      </w:r>
    </w:p>
    <w:p w14:paraId="329957B9" w14:textId="52CB6E8D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Base Notes: Musk, Amber, Cedarwood</w:t>
      </w:r>
    </w:p>
    <w:p w14:paraId="22A317BD" w14:textId="77777777" w:rsidR="00430EAE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44" w:name="_Toc211800867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Key Features:</w:t>
      </w:r>
      <w:bookmarkEnd w:id="44"/>
    </w:p>
    <w:p w14:paraId="05EC575D" w14:textId="57DF0A83" w:rsidR="00712054" w:rsidRPr="00430EAE" w:rsidRDefault="0099047B">
      <w:r w:rsidRPr="003762B2">
        <w:rPr>
          <w:rFonts w:ascii="Times New Roman" w:hAnsi="Times New Roman" w:cs="Times New Roman"/>
          <w:sz w:val="24"/>
          <w:szCs w:val="24"/>
        </w:rPr>
        <w:t>• Modern and timeless scent profile</w:t>
      </w:r>
      <w:r w:rsidRPr="003762B2">
        <w:rPr>
          <w:rFonts w:ascii="Times New Roman" w:hAnsi="Times New Roman" w:cs="Times New Roman"/>
          <w:sz w:val="24"/>
          <w:szCs w:val="24"/>
        </w:rPr>
        <w:br/>
        <w:t>• Long-lasting freshness</w:t>
      </w:r>
      <w:r w:rsidRPr="003762B2">
        <w:rPr>
          <w:rFonts w:ascii="Times New Roman" w:hAnsi="Times New Roman" w:cs="Times New Roman"/>
          <w:sz w:val="24"/>
          <w:szCs w:val="24"/>
        </w:rPr>
        <w:br/>
        <w:t>• Elegant bottle design</w:t>
      </w:r>
      <w:r w:rsidRPr="003762B2">
        <w:rPr>
          <w:rFonts w:ascii="Times New Roman" w:hAnsi="Times New Roman" w:cs="Times New Roman"/>
          <w:sz w:val="24"/>
          <w:szCs w:val="24"/>
        </w:rPr>
        <w:br/>
        <w:t>• Suitable for any occasion</w:t>
      </w:r>
    </w:p>
    <w:p w14:paraId="5B2477A1" w14:textId="77777777" w:rsidR="00430EAE" w:rsidRPr="00E75617" w:rsidRDefault="00581F0E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bookmarkStart w:id="45" w:name="_Toc211800868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Usage Tips</w:t>
      </w:r>
      <w:bookmarkEnd w:id="45"/>
    </w:p>
    <w:p w14:paraId="56E04D18" w14:textId="3D21F799" w:rsidR="00712054" w:rsidRPr="00430EAE" w:rsidRDefault="00581F0E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8"/>
          <w:szCs w:val="28"/>
          <w:u w:val="double"/>
        </w:rPr>
      </w:pPr>
      <w:r w:rsidRPr="003762B2">
        <w:rPr>
          <w:rFonts w:ascii="Times New Roman" w:hAnsi="Times New Roman" w:cs="Times New Roman"/>
          <w:sz w:val="24"/>
          <w:szCs w:val="24"/>
        </w:rPr>
        <w:t xml:space="preserve"> Best for night outs — spray on chest and wrists.</w:t>
      </w:r>
    </w:p>
    <w:p w14:paraId="75FA8867" w14:textId="640B1185" w:rsidR="00712054" w:rsidRPr="00E75617" w:rsidRDefault="0099047B" w:rsidP="00E75617">
      <w:pPr>
        <w:pStyle w:val="Heading3"/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</w:pPr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 xml:space="preserve"> </w:t>
      </w:r>
      <w:bookmarkStart w:id="46" w:name="_Toc211800869"/>
      <w:r w:rsidRPr="00E75617">
        <w:rPr>
          <w:rStyle w:val="Strong"/>
          <w:b/>
          <w:bCs/>
          <w:color w:val="17365D" w:themeColor="text2" w:themeShade="BF"/>
          <w:sz w:val="28"/>
          <w:szCs w:val="28"/>
          <w:u w:val="double"/>
        </w:rPr>
        <w:t>About the Brand:</w:t>
      </w:r>
      <w:bookmarkEnd w:id="46"/>
    </w:p>
    <w:p w14:paraId="274FCCD5" w14:textId="77777777" w:rsidR="00712054" w:rsidRPr="003762B2" w:rsidRDefault="0099047B">
      <w:pPr>
        <w:rPr>
          <w:rFonts w:ascii="Times New Roman" w:hAnsi="Times New Roman" w:cs="Times New Roman"/>
          <w:sz w:val="24"/>
          <w:szCs w:val="24"/>
        </w:rPr>
      </w:pPr>
      <w:r w:rsidRPr="003762B2">
        <w:rPr>
          <w:rFonts w:ascii="Times New Roman" w:hAnsi="Times New Roman" w:cs="Times New Roman"/>
          <w:sz w:val="24"/>
          <w:szCs w:val="24"/>
        </w:rPr>
        <w:t>Calvin Klein is a pioneer in modern fragrance, known for minimalist yet expressive scents that reflect individuality, confidence, and timeless appeal.</w:t>
      </w:r>
    </w:p>
    <w:p w14:paraId="644C76C8" w14:textId="2B3FF84D" w:rsidR="007F720A" w:rsidRDefault="0099047B">
      <w:r>
        <w:t>────────────────────────────</w:t>
      </w:r>
    </w:p>
    <w:sectPr w:rsidR="007F720A" w:rsidSect="00034616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C8D1" w14:textId="77777777" w:rsidR="001F1363" w:rsidRDefault="001F1363" w:rsidP="006C494B">
      <w:pPr>
        <w:spacing w:after="0" w:line="240" w:lineRule="auto"/>
      </w:pPr>
      <w:r>
        <w:separator/>
      </w:r>
    </w:p>
  </w:endnote>
  <w:endnote w:type="continuationSeparator" w:id="0">
    <w:p w14:paraId="10B45D83" w14:textId="77777777" w:rsidR="001F1363" w:rsidRDefault="001F1363" w:rsidP="006C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inzel Decorativ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A006" w14:textId="263B0779" w:rsidR="008512B3" w:rsidRPr="008512B3" w:rsidRDefault="008512B3" w:rsidP="008512B3">
    <w:pPr>
      <w:pStyle w:val="Footer"/>
      <w:rPr>
        <w:rFonts w:ascii="Arial Black" w:hAnsi="Arial Black"/>
        <w:b/>
        <w:bCs/>
        <w:iCs/>
        <w:sz w:val="24"/>
        <w:szCs w:val="24"/>
      </w:rPr>
    </w:pPr>
    <w:r w:rsidRPr="008512B3">
      <w:rPr>
        <w:rFonts w:ascii="Arial Black" w:hAnsi="Arial Black"/>
        <w:b/>
        <w:bCs/>
        <w:iC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19A612F" wp14:editId="4727DD0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48" w:name="_Hlk211802383" w:displacedByCustomXml="next"/>
                          <w:bookmarkStart w:id="49" w:name="_Hlk211794596" w:displacedByCustomXml="next"/>
                          <w:bookmarkStart w:id="50" w:name="_Hlk211794595" w:displacedByCustomXml="next"/>
                          <w:bookmarkStart w:id="51" w:name="_Hlk211794583" w:displacedByCustomXml="next"/>
                          <w:bookmarkStart w:id="52" w:name="_Hlk211794582" w:displacedByCustomXml="next"/>
                          <w:bookmarkStart w:id="53" w:name="_Hlk211794573" w:displacedByCustomXml="next"/>
                          <w:bookmarkStart w:id="54" w:name="_Hlk211794572" w:displacedByCustomXml="next"/>
                          <w:bookmarkStart w:id="55" w:name="_Hlk211794560" w:displacedByCustomXml="next"/>
                          <w:bookmarkStart w:id="56" w:name="_Hlk211794559" w:displacedByCustomXml="next"/>
                          <w:bookmarkStart w:id="57" w:name="_Hlk211794544" w:displacedByCustomXml="next"/>
                          <w:bookmarkStart w:id="58" w:name="_Hlk211794543" w:displacedByCustomXml="next"/>
                          <w:bookmarkStart w:id="59" w:name="_Hlk211794542" w:displacedByCustomXml="next"/>
                          <w:bookmarkStart w:id="60" w:name="_Hlk211794541" w:displacedByCustomXml="next"/>
                          <w:bookmarkStart w:id="61" w:name="_Hlk211794526" w:displacedByCustomXml="next"/>
                          <w:bookmarkStart w:id="62" w:name="_Hlk211794525" w:displacedByCustomXml="next"/>
                          <w:bookmarkStart w:id="63" w:name="_Hlk211794521" w:displacedByCustomXml="next"/>
                          <w:bookmarkStart w:id="64" w:name="_Hlk211794520" w:displacedByCustomXml="next"/>
                          <w:bookmarkStart w:id="65" w:name="_Hlk211794519" w:displacedByCustomXml="next"/>
                          <w:bookmarkStart w:id="66" w:name="_Hlk211794518" w:displacedByCustomXml="next"/>
                          <w:sdt>
                            <w:sdtPr>
                              <w:rPr>
                                <w:rFonts w:ascii="Arial Black" w:hAnsi="Arial Black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D0E3F0D" w14:textId="731F7F07" w:rsidR="008512B3" w:rsidRDefault="00802E07">
                                <w:pPr>
                                  <w:jc w:val="righ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  <w:t xml:space="preserve">                © 2025 Paarees Perfumes |</w:t>
                                </w:r>
                              </w:p>
                            </w:sdtContent>
                          </w:sdt>
                          <w:bookmarkEnd w:id="49" w:displacedByCustomXml="prev"/>
                          <w:bookmarkEnd w:id="50" w:displacedByCustomXml="prev"/>
                          <w:bookmarkEnd w:id="51" w:displacedByCustomXml="prev"/>
                          <w:bookmarkEnd w:id="52" w:displacedByCustomXml="prev"/>
                          <w:bookmarkEnd w:id="53" w:displacedByCustomXml="prev"/>
                          <w:bookmarkEnd w:id="54" w:displacedByCustomXml="prev"/>
                          <w:bookmarkEnd w:id="55" w:displacedByCustomXml="prev"/>
                          <w:bookmarkEnd w:id="56" w:displacedByCustomXml="prev"/>
                          <w:bookmarkEnd w:id="57" w:displacedByCustomXml="prev"/>
                          <w:bookmarkEnd w:id="58" w:displacedByCustomXml="prev"/>
                          <w:bookmarkEnd w:id="59" w:displacedByCustomXml="prev"/>
                          <w:bookmarkEnd w:id="60" w:displacedByCustomXml="prev"/>
                          <w:bookmarkEnd w:id="61" w:displacedByCustomXml="prev"/>
                          <w:bookmarkEnd w:id="62" w:displacedByCustomXml="prev"/>
                          <w:bookmarkEnd w:id="63" w:displacedByCustomXml="prev"/>
                          <w:bookmarkEnd w:id="64" w:displacedByCustomXml="prev"/>
                          <w:bookmarkEnd w:id="65" w:displacedByCustomXml="prev"/>
                          <w:bookmarkEnd w:id="66" w:displacedByCustomXml="prev"/>
                          <w:bookmarkEnd w:id="48"/>
                          <w:p w14:paraId="207F4716" w14:textId="77777777" w:rsidR="00E75617" w:rsidRDefault="00E75617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9A612F" id="Group 37" o:spid="_x0000_s103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bookmarkStart w:id="67" w:name="_Hlk211802383" w:displacedByCustomXml="next"/>
                    <w:bookmarkStart w:id="68" w:name="_Hlk211794596" w:displacedByCustomXml="next"/>
                    <w:bookmarkStart w:id="69" w:name="_Hlk211794595" w:displacedByCustomXml="next"/>
                    <w:bookmarkStart w:id="70" w:name="_Hlk211794583" w:displacedByCustomXml="next"/>
                    <w:bookmarkStart w:id="71" w:name="_Hlk211794582" w:displacedByCustomXml="next"/>
                    <w:bookmarkStart w:id="72" w:name="_Hlk211794573" w:displacedByCustomXml="next"/>
                    <w:bookmarkStart w:id="73" w:name="_Hlk211794572" w:displacedByCustomXml="next"/>
                    <w:bookmarkStart w:id="74" w:name="_Hlk211794560" w:displacedByCustomXml="next"/>
                    <w:bookmarkStart w:id="75" w:name="_Hlk211794559" w:displacedByCustomXml="next"/>
                    <w:bookmarkStart w:id="76" w:name="_Hlk211794544" w:displacedByCustomXml="next"/>
                    <w:bookmarkStart w:id="77" w:name="_Hlk211794543" w:displacedByCustomXml="next"/>
                    <w:bookmarkStart w:id="78" w:name="_Hlk211794542" w:displacedByCustomXml="next"/>
                    <w:bookmarkStart w:id="79" w:name="_Hlk211794541" w:displacedByCustomXml="next"/>
                    <w:bookmarkStart w:id="80" w:name="_Hlk211794526" w:displacedByCustomXml="next"/>
                    <w:bookmarkStart w:id="81" w:name="_Hlk211794525" w:displacedByCustomXml="next"/>
                    <w:bookmarkStart w:id="82" w:name="_Hlk211794521" w:displacedByCustomXml="next"/>
                    <w:bookmarkStart w:id="83" w:name="_Hlk211794520" w:displacedByCustomXml="next"/>
                    <w:bookmarkStart w:id="84" w:name="_Hlk211794519" w:displacedByCustomXml="next"/>
                    <w:bookmarkStart w:id="85" w:name="_Hlk211794518" w:displacedByCustomXml="next"/>
                    <w:sdt>
                      <w:sdtPr>
                        <w:rPr>
                          <w:rFonts w:ascii="Arial Black" w:hAnsi="Arial Black"/>
                          <w:b/>
                          <w:bCs/>
                          <w:iCs/>
                          <w:sz w:val="24"/>
                          <w:szCs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D0E3F0D" w14:textId="731F7F07" w:rsidR="008512B3" w:rsidRDefault="00802E07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 xml:space="preserve">                © 2025 Paarees Perfumes |</w:t>
                          </w:r>
                        </w:p>
                      </w:sdtContent>
                    </w:sdt>
                    <w:bookmarkEnd w:id="68" w:displacedByCustomXml="prev"/>
                    <w:bookmarkEnd w:id="69" w:displacedByCustomXml="prev"/>
                    <w:bookmarkEnd w:id="70" w:displacedByCustomXml="prev"/>
                    <w:bookmarkEnd w:id="71" w:displacedByCustomXml="prev"/>
                    <w:bookmarkEnd w:id="72" w:displacedByCustomXml="prev"/>
                    <w:bookmarkEnd w:id="73" w:displacedByCustomXml="prev"/>
                    <w:bookmarkEnd w:id="74" w:displacedByCustomXml="prev"/>
                    <w:bookmarkEnd w:id="75" w:displacedByCustomXml="prev"/>
                    <w:bookmarkEnd w:id="76" w:displacedByCustomXml="prev"/>
                    <w:bookmarkEnd w:id="77" w:displacedByCustomXml="prev"/>
                    <w:bookmarkEnd w:id="78" w:displacedByCustomXml="prev"/>
                    <w:bookmarkEnd w:id="79" w:displacedByCustomXml="prev"/>
                    <w:bookmarkEnd w:id="80" w:displacedByCustomXml="prev"/>
                    <w:bookmarkEnd w:id="81" w:displacedByCustomXml="prev"/>
                    <w:bookmarkEnd w:id="82" w:displacedByCustomXml="prev"/>
                    <w:bookmarkEnd w:id="83" w:displacedByCustomXml="prev"/>
                    <w:bookmarkEnd w:id="84" w:displacedByCustomXml="prev"/>
                    <w:bookmarkEnd w:id="85" w:displacedByCustomXml="prev"/>
                    <w:bookmarkEnd w:id="67"/>
                    <w:p w14:paraId="207F4716" w14:textId="77777777" w:rsidR="00E75617" w:rsidRDefault="00E75617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512B3">
      <w:rPr>
        <w:rFonts w:ascii="Arial Black" w:hAnsi="Arial Black"/>
        <w:b/>
        <w:bCs/>
        <w:iCs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CD59EF" wp14:editId="09FFF7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95A72C" w14:textId="77777777" w:rsidR="008512B3" w:rsidRDefault="008512B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CD59EF" id="Rectangle 40" o:spid="_x0000_s103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695A72C" w14:textId="77777777" w:rsidR="008512B3" w:rsidRDefault="008512B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2DEE" w14:textId="77777777" w:rsidR="001F1363" w:rsidRDefault="001F1363" w:rsidP="006C494B">
      <w:pPr>
        <w:spacing w:after="0" w:line="240" w:lineRule="auto"/>
      </w:pPr>
      <w:r>
        <w:separator/>
      </w:r>
    </w:p>
  </w:footnote>
  <w:footnote w:type="continuationSeparator" w:id="0">
    <w:p w14:paraId="1F1D5A19" w14:textId="77777777" w:rsidR="001F1363" w:rsidRDefault="001F1363" w:rsidP="006C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8EF8" w14:textId="5D5001E0" w:rsidR="00F77C56" w:rsidRPr="00F77C56" w:rsidRDefault="00F77C56" w:rsidP="00F77C56">
    <w:pPr>
      <w:pStyle w:val="Header"/>
      <w:jc w:val="center"/>
    </w:pPr>
    <w:bookmarkStart w:id="47" w:name="_Hlk211794458"/>
    <w:r w:rsidRPr="00F77C56">
      <w:rPr>
        <w:rFonts w:ascii="Cinzel Decorative" w:hAnsi="Cinzel Decorative"/>
        <w:b/>
        <w:sz w:val="40"/>
      </w:rPr>
      <w:t>Paarees Luxury Perfume Collection</w:t>
    </w:r>
  </w:p>
  <w:bookmarkEnd w:id="47"/>
  <w:p w14:paraId="186002D1" w14:textId="763EABC1" w:rsidR="00F77C56" w:rsidRDefault="00F77C56">
    <w:pPr>
      <w:pStyle w:val="Header"/>
    </w:pPr>
  </w:p>
  <w:p w14:paraId="73CE78BF" w14:textId="77777777" w:rsidR="00F77C56" w:rsidRDefault="00F77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456"/>
    <w:rsid w:val="00034616"/>
    <w:rsid w:val="0006063C"/>
    <w:rsid w:val="00094D9F"/>
    <w:rsid w:val="0015074B"/>
    <w:rsid w:val="001F1363"/>
    <w:rsid w:val="0025647E"/>
    <w:rsid w:val="0029639D"/>
    <w:rsid w:val="00326F90"/>
    <w:rsid w:val="003762B2"/>
    <w:rsid w:val="00430EAE"/>
    <w:rsid w:val="00523F1F"/>
    <w:rsid w:val="00581F0E"/>
    <w:rsid w:val="005F0389"/>
    <w:rsid w:val="006578DF"/>
    <w:rsid w:val="006B3517"/>
    <w:rsid w:val="006C494B"/>
    <w:rsid w:val="00712054"/>
    <w:rsid w:val="007F720A"/>
    <w:rsid w:val="00802E07"/>
    <w:rsid w:val="008512B3"/>
    <w:rsid w:val="0099047B"/>
    <w:rsid w:val="00A15E17"/>
    <w:rsid w:val="00A61237"/>
    <w:rsid w:val="00AA1D8D"/>
    <w:rsid w:val="00B212B6"/>
    <w:rsid w:val="00B47730"/>
    <w:rsid w:val="00CB0664"/>
    <w:rsid w:val="00E75617"/>
    <w:rsid w:val="00F77C56"/>
    <w:rsid w:val="00FC693F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777B93"/>
  <w14:defaultImageDpi w14:val="300"/>
  <w15:docId w15:val="{B2B51CAD-DEE9-408A-BE9F-950AE1B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90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4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4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12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file:///C:\Users\HP\Desktop\PWD\CK_Perfume_Collection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© 2025 Paarees Perfumes |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Paarees Perfume</vt:lpstr>
    </vt:vector>
  </TitlesOfParts>
  <Manager/>
  <Company/>
  <LinksUpToDate>false</LinksUpToDate>
  <CharactersWithSpaces>7848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Paarees Perfume</dc:title>
  <dc:subject/>
  <dc:creator>python-docx</dc:creator>
  <cp:keywords/>
  <dc:description>generated by python-docx</dc:description>
  <cp:lastModifiedBy>Windows User</cp:lastModifiedBy>
  <cp:revision>6</cp:revision>
  <dcterms:created xsi:type="dcterms:W3CDTF">2013-12-23T23:15:00Z</dcterms:created>
  <dcterms:modified xsi:type="dcterms:W3CDTF">2025-10-19T16:57:00Z</dcterms:modified>
  <cp:category/>
</cp:coreProperties>
</file>