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D8C3" w14:textId="77777777" w:rsidR="007A5FE2" w:rsidRDefault="007A5FE2" w:rsidP="007A5FE2"/>
    <w:p w14:paraId="1EE65A29" w14:textId="77777777" w:rsidR="007A5FE2" w:rsidRPr="00147F63" w:rsidRDefault="007A5FE2" w:rsidP="007A5FE2">
      <w:pPr>
        <w:tabs>
          <w:tab w:val="left" w:pos="529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Hlk211804423"/>
      <w:r w:rsidRPr="00147F63">
        <w:rPr>
          <w:b/>
          <w:bCs/>
        </w:rPr>
        <w:tab/>
      </w:r>
      <w:r w:rsidRPr="00147F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0E7B94" wp14:editId="466B7D95">
                <wp:simplePos x="0" y="0"/>
                <wp:positionH relativeFrom="column">
                  <wp:posOffset>-472440</wp:posOffset>
                </wp:positionH>
                <wp:positionV relativeFrom="paragraph">
                  <wp:posOffset>3032760</wp:posOffset>
                </wp:positionV>
                <wp:extent cx="6393180" cy="1996440"/>
                <wp:effectExtent l="0" t="0" r="762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AEDD1" w14:textId="6A38E822" w:rsidR="007A5FE2" w:rsidRPr="007A5FE2" w:rsidRDefault="007A5FE2" w:rsidP="007A5FE2">
                            <w:pPr>
                              <w:pStyle w:val="Title"/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4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DAVIDOFF</w:t>
                            </w:r>
                            <w:r w:rsidRPr="007A5FE2"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                                                             PERFUME COLLECTION AND DESCRIPTION</w:t>
                            </w:r>
                          </w:p>
                          <w:p w14:paraId="4FD247E9" w14:textId="77777777" w:rsidR="007A5FE2" w:rsidRDefault="007A5FE2" w:rsidP="007A5FE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E7B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7.2pt;margin-top:238.8pt;width:503.4pt;height:157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" fillcolor="white [3201]" stroked="f" strokeweight=".5pt">
                <v:textbox>
                  <w:txbxContent>
                    <w:p w14:paraId="3F8AEDD1" w14:textId="6A38E822" w:rsidR="007A5FE2" w:rsidRPr="007A5FE2" w:rsidRDefault="007A5FE2" w:rsidP="007A5FE2">
                      <w:pPr>
                        <w:pStyle w:val="Title"/>
                        <w:jc w:val="center"/>
                        <w:rPr>
                          <w:b/>
                          <w:outline/>
                          <w:color w:val="4BACC6" w:themeColor="accent5"/>
                          <w:spacing w:val="0"/>
                          <w:sz w:val="4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DAVIDOFF</w:t>
                      </w:r>
                      <w:r w:rsidRPr="007A5FE2"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                                                             PERFUME COLLECTION AND DESCRIPTION</w:t>
                      </w:r>
                    </w:p>
                    <w:p w14:paraId="4FD247E9" w14:textId="77777777" w:rsidR="007A5FE2" w:rsidRDefault="007A5FE2" w:rsidP="007A5FE2"/>
                  </w:txbxContent>
                </v:textbox>
              </v:shape>
            </w:pict>
          </mc:Fallback>
        </mc:AlternateContent>
      </w:r>
      <w:r w:rsidRPr="00147F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A7D9E6" wp14:editId="24BD8CB4">
                <wp:simplePos x="0" y="0"/>
                <wp:positionH relativeFrom="column">
                  <wp:posOffset>-444500</wp:posOffset>
                </wp:positionH>
                <wp:positionV relativeFrom="paragraph">
                  <wp:posOffset>5445125</wp:posOffset>
                </wp:positionV>
                <wp:extent cx="6393180" cy="2374900"/>
                <wp:effectExtent l="0" t="0" r="762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A9E2B" w14:textId="5CB2CADB" w:rsidR="007A5FE2" w:rsidRDefault="0065700E" w:rsidP="007A5FE2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Arial Black" w:hAnsi="Arial Black"/>
                                <w:b w:val="0"/>
                                <w:bCs w:val="0"/>
                                <w:sz w:val="56"/>
                                <w:szCs w:val="56"/>
                                <w:u w:val="double"/>
                              </w:rPr>
                            </w:pPr>
                            <w:r>
                              <w:rPr>
                                <w:rStyle w:val="Strong"/>
                                <w:rFonts w:ascii="Arial Black" w:hAnsi="Arial Black"/>
                                <w:sz w:val="56"/>
                                <w:szCs w:val="56"/>
                                <w:u w:val="double"/>
                              </w:rPr>
                              <w:t>DAVIDOFF PERFUME</w:t>
                            </w:r>
                          </w:p>
                          <w:p w14:paraId="4B536143" w14:textId="77777777" w:rsidR="0065700E" w:rsidRPr="0065700E" w:rsidRDefault="0065700E" w:rsidP="007A5FE2">
                            <w:pPr>
                              <w:pStyle w:val="NormalWeb"/>
                              <w:jc w:val="center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5700E"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4F81BD" w:themeColor="accent1"/>
                                <w:sz w:val="40"/>
                                <w:szCs w:val="40"/>
                              </w:rPr>
                              <w:t>The Spirit of Adventure</w:t>
                            </w:r>
                          </w:p>
                          <w:p w14:paraId="0F8A4846" w14:textId="779C16AF" w:rsidR="007A5FE2" w:rsidRPr="0065700E" w:rsidRDefault="0065700E" w:rsidP="007A5FE2">
                            <w:pPr>
                              <w:pStyle w:val="Header"/>
                              <w:jc w:val="center"/>
                              <w:rPr>
                                <w:rStyle w:val="Emphasis"/>
                                <w:rFonts w:eastAsiaTheme="majorEastAsia"/>
                              </w:rPr>
                            </w:pPr>
                            <w:r w:rsidRPr="0065700E">
                              <w:rPr>
                                <w:rStyle w:val="Emphasis"/>
                                <w:rFonts w:ascii="Times New Roman" w:eastAsiaTheme="majorEastAsia" w:hAnsi="Times New Roman" w:cs="Times New Roman"/>
                                <w:sz w:val="24"/>
                                <w:szCs w:val="24"/>
                              </w:rPr>
                              <w:t>Davidoff fragrances are inspired by the energy of life — from ocean waves to mountain air. Each scent brings a refreshing sense of freedom, confidence, and exploration, perfect for those who dare to live boldly.</w:t>
                            </w:r>
                          </w:p>
                          <w:p w14:paraId="470359A8" w14:textId="77777777" w:rsidR="007A5FE2" w:rsidRDefault="007A5FE2" w:rsidP="007A5F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934CA8" w14:textId="77777777" w:rsidR="007A5FE2" w:rsidRDefault="007A5FE2" w:rsidP="007A5FE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D9E6" id="Text Box 13" o:spid="_x0000_s1027" type="#_x0000_t202" style="position:absolute;margin-left:-35pt;margin-top:428.75pt;width:503.4pt;height:18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" fillcolor="white [3201]" stroked="f" strokeweight=".5pt">
                <v:textbox>
                  <w:txbxContent>
                    <w:p w14:paraId="787A9E2B" w14:textId="5CB2CADB" w:rsidR="007A5FE2" w:rsidRDefault="0065700E" w:rsidP="007A5FE2">
                      <w:pPr>
                        <w:pStyle w:val="NoSpacing"/>
                        <w:jc w:val="center"/>
                        <w:rPr>
                          <w:rStyle w:val="Strong"/>
                          <w:rFonts w:ascii="Arial Black" w:hAnsi="Arial Black"/>
                          <w:b w:val="0"/>
                          <w:bCs w:val="0"/>
                          <w:sz w:val="56"/>
                          <w:szCs w:val="56"/>
                          <w:u w:val="double"/>
                        </w:rPr>
                      </w:pPr>
                      <w:r>
                        <w:rPr>
                          <w:rStyle w:val="Strong"/>
                          <w:rFonts w:ascii="Arial Black" w:hAnsi="Arial Black"/>
                          <w:sz w:val="56"/>
                          <w:szCs w:val="56"/>
                          <w:u w:val="double"/>
                        </w:rPr>
                        <w:t>DAVIDOFF PERFUME</w:t>
                      </w:r>
                    </w:p>
                    <w:p w14:paraId="4B536143" w14:textId="77777777" w:rsidR="0065700E" w:rsidRPr="0065700E" w:rsidRDefault="0065700E" w:rsidP="007A5FE2">
                      <w:pPr>
                        <w:pStyle w:val="NormalWeb"/>
                        <w:jc w:val="center"/>
                        <w:rPr>
                          <w:rStyle w:val="Strong"/>
                          <w:rFonts w:asciiTheme="majorHAnsi" w:eastAsiaTheme="majorEastAsia" w:hAnsiTheme="majorHAnsi" w:cstheme="majorBidi"/>
                          <w:color w:val="4F81BD" w:themeColor="accent1"/>
                          <w:sz w:val="40"/>
                          <w:szCs w:val="40"/>
                        </w:rPr>
                      </w:pPr>
                      <w:r w:rsidRPr="0065700E">
                        <w:rPr>
                          <w:rStyle w:val="Strong"/>
                          <w:rFonts w:asciiTheme="majorHAnsi" w:eastAsiaTheme="majorEastAsia" w:hAnsiTheme="majorHAnsi" w:cstheme="majorBidi"/>
                          <w:color w:val="4F81BD" w:themeColor="accent1"/>
                          <w:sz w:val="40"/>
                          <w:szCs w:val="40"/>
                        </w:rPr>
                        <w:t>The Spirit of Adventure</w:t>
                      </w:r>
                    </w:p>
                    <w:p w14:paraId="0F8A4846" w14:textId="779C16AF" w:rsidR="007A5FE2" w:rsidRPr="0065700E" w:rsidRDefault="0065700E" w:rsidP="007A5FE2">
                      <w:pPr>
                        <w:pStyle w:val="Header"/>
                        <w:jc w:val="center"/>
                        <w:rPr>
                          <w:rStyle w:val="Emphasis"/>
                          <w:rFonts w:eastAsiaTheme="majorEastAsia"/>
                        </w:rPr>
                      </w:pPr>
                      <w:r w:rsidRPr="0065700E">
                        <w:rPr>
                          <w:rStyle w:val="Emphasis"/>
                          <w:rFonts w:ascii="Times New Roman" w:eastAsiaTheme="majorEastAsia" w:hAnsi="Times New Roman" w:cs="Times New Roman"/>
                          <w:sz w:val="24"/>
                          <w:szCs w:val="24"/>
                        </w:rPr>
                        <w:t>Davidoff fragrances are inspired by the energy of life — from ocean waves to mountain air. Each scent brings a refreshing sense of freedom, confidence, and exploration, perfect for those who dare to live boldly.</w:t>
                      </w:r>
                    </w:p>
                    <w:p w14:paraId="470359A8" w14:textId="77777777" w:rsidR="007A5FE2" w:rsidRDefault="007A5FE2" w:rsidP="007A5F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934CA8" w14:textId="77777777" w:rsidR="007A5FE2" w:rsidRDefault="007A5FE2" w:rsidP="007A5FE2"/>
                  </w:txbxContent>
                </v:textbox>
              </v:shape>
            </w:pict>
          </mc:Fallback>
        </mc:AlternateContent>
      </w:r>
      <w:r w:rsidRPr="00147F63">
        <w:rPr>
          <w:b/>
          <w:bCs/>
          <w:noProof/>
        </w:rPr>
        <w:drawing>
          <wp:anchor distT="0" distB="0" distL="114300" distR="114300" simplePos="0" relativeHeight="251652096" behindDoc="1" locked="0" layoutInCell="1" allowOverlap="1" wp14:anchorId="1E5F0D38" wp14:editId="16CBAB7C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276475" cy="2381250"/>
            <wp:effectExtent l="0" t="0" r="0" b="0"/>
            <wp:wrapTight wrapText="bothSides">
              <wp:wrapPolygon edited="0">
                <wp:start x="12653" y="0"/>
                <wp:lineTo x="6146" y="2938"/>
                <wp:lineTo x="5242" y="5875"/>
                <wp:lineTo x="3977" y="7949"/>
                <wp:lineTo x="3977" y="8813"/>
                <wp:lineTo x="4700" y="11232"/>
                <wp:lineTo x="5784" y="13997"/>
                <wp:lineTo x="181" y="17107"/>
                <wp:lineTo x="181" y="19526"/>
                <wp:lineTo x="5061" y="20045"/>
                <wp:lineTo x="5061" y="21427"/>
                <wp:lineTo x="15003" y="21427"/>
                <wp:lineTo x="15364" y="20045"/>
                <wp:lineTo x="21148" y="19526"/>
                <wp:lineTo x="21148" y="17107"/>
                <wp:lineTo x="11207" y="16416"/>
                <wp:lineTo x="12291" y="14170"/>
                <wp:lineTo x="12110" y="13997"/>
                <wp:lineTo x="11207" y="11232"/>
                <wp:lineTo x="14822" y="8467"/>
                <wp:lineTo x="15545" y="6048"/>
                <wp:lineTo x="15183" y="3629"/>
                <wp:lineTo x="14460" y="2938"/>
                <wp:lineTo x="13556" y="0"/>
                <wp:lineTo x="1265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F63">
        <w:rPr>
          <w:b/>
          <w:bCs/>
        </w:rPr>
        <w:br w:type="page"/>
      </w:r>
    </w:p>
    <w:bookmarkEnd w:id="0" w:displacedByCustomXml="next"/>
    <w:sdt>
      <w:sdtPr>
        <w:id w:val="-17925812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6061880C" w14:textId="4683D521" w:rsidR="000401F0" w:rsidRDefault="000401F0">
          <w:pPr>
            <w:pStyle w:val="TOCHeading"/>
          </w:pPr>
          <w:r>
            <w:t>Contents</w:t>
          </w:r>
        </w:p>
        <w:p w14:paraId="053BA6E2" w14:textId="2CEF0003" w:rsidR="000401F0" w:rsidRDefault="000401F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03711" w:history="1">
            <w:r w:rsidRPr="00690AA8">
              <w:rPr>
                <w:rStyle w:val="Hyperlink"/>
                <w:rFonts w:ascii="Arial Black" w:hAnsi="Arial Black"/>
                <w:noProof/>
              </w:rPr>
              <w:t>Davidoff Perfume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D550" w14:textId="485C0724" w:rsidR="000401F0" w:rsidRDefault="000401F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80371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3427" w14:textId="4900C482" w:rsidR="000401F0" w:rsidRDefault="000401F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3713" w:history="1">
            <w:r w:rsidRPr="00690AA8">
              <w:rPr>
                <w:rStyle w:val="Hyperlink"/>
                <w:noProof/>
              </w:rPr>
              <w:t>DAVIDOFF CHAMPION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B10F" w14:textId="047F97AA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14" w:history="1">
            <w:r w:rsidRPr="00690AA8">
              <w:rPr>
                <w:rStyle w:val="Hyperlink"/>
                <w:noProof/>
              </w:rPr>
              <w:t>Fragrance</w:t>
            </w:r>
            <w:r w:rsidRPr="00690AA8">
              <w:rPr>
                <w:rStyle w:val="Hyperlink"/>
                <w:noProof/>
              </w:rPr>
              <w:t xml:space="preserve"> </w:t>
            </w:r>
            <w:r w:rsidRPr="00690AA8">
              <w:rPr>
                <w:rStyle w:val="Hyperlink"/>
                <w:noProof/>
              </w:rPr>
              <w:t>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4DB6" w14:textId="7D82B18A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15" w:history="1">
            <w:r w:rsidRPr="00690AA8">
              <w:rPr>
                <w:rStyle w:val="Hyperlink"/>
                <w:noProof/>
              </w:rPr>
              <w:t>Fragrance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20F9" w14:textId="10F0ADEF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16" w:history="1">
            <w:r w:rsidRPr="00690AA8">
              <w:rPr>
                <w:rStyle w:val="Hyperlink"/>
                <w:noProof/>
              </w:rPr>
              <w:t>Fragrance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D2FD" w14:textId="2F0B7942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17" w:history="1">
            <w:r w:rsidRPr="00690AA8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0848" w14:textId="055485FA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18" w:history="1">
            <w:r w:rsidRPr="00690AA8">
              <w:rPr>
                <w:rStyle w:val="Hyperlink"/>
                <w:noProof/>
              </w:rPr>
              <w:t>Usage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79DC" w14:textId="1E8BFD2B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19" w:history="1">
            <w:r w:rsidRPr="00690AA8">
              <w:rPr>
                <w:rStyle w:val="Hyperlink"/>
                <w:noProof/>
              </w:rPr>
              <w:t>About the Brand: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E69A" w14:textId="3452CD4E" w:rsidR="000401F0" w:rsidRDefault="000401F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3720" w:history="1">
            <w:r w:rsidRPr="00690AA8">
              <w:rPr>
                <w:rStyle w:val="Hyperlink"/>
                <w:noProof/>
              </w:rPr>
              <w:t>COOL ELIXIR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A18D" w14:textId="71AD463C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1" w:history="1">
            <w:r w:rsidRPr="00690AA8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5E95" w14:textId="69B73418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2" w:history="1">
            <w:r w:rsidRPr="00690AA8">
              <w:rPr>
                <w:rStyle w:val="Hyperlink"/>
                <w:noProof/>
              </w:rPr>
              <w:t>Fragrance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7B75" w14:textId="62F62F32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3" w:history="1">
            <w:r w:rsidRPr="00690AA8">
              <w:rPr>
                <w:rStyle w:val="Hyperlink"/>
                <w:noProof/>
              </w:rPr>
              <w:t>Fragrance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FE9C" w14:textId="07805FCF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4" w:history="1">
            <w:r w:rsidRPr="00690AA8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8EF9" w14:textId="5C4FBD64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5" w:history="1">
            <w:r w:rsidRPr="00690AA8">
              <w:rPr>
                <w:rStyle w:val="Hyperlink"/>
                <w:noProof/>
              </w:rPr>
              <w:t>Usage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BA4D" w14:textId="131B25B6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6" w:history="1">
            <w:r w:rsidRPr="00690AA8">
              <w:rPr>
                <w:rStyle w:val="Hyperlink"/>
                <w:noProof/>
              </w:rPr>
              <w:t>About the Brand: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FFA1" w14:textId="3038F671" w:rsidR="000401F0" w:rsidRDefault="000401F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3727" w:history="1">
            <w:r w:rsidRPr="00690AA8">
              <w:rPr>
                <w:rStyle w:val="Hyperlink"/>
                <w:noProof/>
              </w:rPr>
              <w:t>COOL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8D4B" w14:textId="3A14A0F9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8" w:history="1">
            <w:r w:rsidRPr="00690AA8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4CDE" w14:textId="1902E4BA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29" w:history="1">
            <w:r w:rsidRPr="00690AA8">
              <w:rPr>
                <w:rStyle w:val="Hyperlink"/>
                <w:noProof/>
              </w:rPr>
              <w:t>Fragrance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933A" w14:textId="7A41BE9E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0" w:history="1">
            <w:r w:rsidRPr="00690AA8">
              <w:rPr>
                <w:rStyle w:val="Hyperlink"/>
                <w:noProof/>
              </w:rPr>
              <w:t>Fragrance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E2DA" w14:textId="6D2B216F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1" w:history="1">
            <w:r w:rsidRPr="00690AA8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834F" w14:textId="1CAC3C16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2" w:history="1">
            <w:r w:rsidRPr="00690AA8">
              <w:rPr>
                <w:rStyle w:val="Hyperlink"/>
                <w:noProof/>
              </w:rPr>
              <w:t>Usage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5DCA" w14:textId="69E64B74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3" w:history="1">
            <w:r w:rsidRPr="00690AA8">
              <w:rPr>
                <w:rStyle w:val="Hyperlink"/>
                <w:noProof/>
              </w:rPr>
              <w:t>About the Brand: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0465" w14:textId="22F4B498" w:rsidR="000401F0" w:rsidRDefault="000401F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3734" w:history="1">
            <w:r w:rsidRPr="00690AA8">
              <w:rPr>
                <w:rStyle w:val="Hyperlink"/>
                <w:noProof/>
              </w:rPr>
              <w:t>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73C1" w14:textId="6ECA3F1F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5" w:history="1">
            <w:r w:rsidRPr="00690AA8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7D84" w14:textId="4AEB9BDA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6" w:history="1">
            <w:r w:rsidRPr="00690AA8">
              <w:rPr>
                <w:rStyle w:val="Hyperlink"/>
                <w:noProof/>
              </w:rPr>
              <w:t>Fragrance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18F4" w14:textId="716B29F1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7" w:history="1">
            <w:r w:rsidRPr="00690AA8">
              <w:rPr>
                <w:rStyle w:val="Hyperlink"/>
                <w:noProof/>
              </w:rPr>
              <w:t>Fragrance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26FA" w14:textId="68B0B504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8" w:history="1">
            <w:r w:rsidRPr="00690AA8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1299" w14:textId="46A382EB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39" w:history="1">
            <w:r w:rsidRPr="00690AA8">
              <w:rPr>
                <w:rStyle w:val="Hyperlink"/>
                <w:noProof/>
              </w:rPr>
              <w:t>Usage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3FE3" w14:textId="2C24952B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0" w:history="1">
            <w:r w:rsidRPr="00690AA8">
              <w:rPr>
                <w:rStyle w:val="Hyperlink"/>
                <w:noProof/>
              </w:rPr>
              <w:t>About the Brand: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CC2A" w14:textId="7A843C27" w:rsidR="000401F0" w:rsidRDefault="000401F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3741" w:history="1">
            <w:r w:rsidRPr="00690AA8">
              <w:rPr>
                <w:rStyle w:val="Hyperlink"/>
                <w:noProof/>
              </w:rPr>
              <w:t>ADVENTURE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6C41" w14:textId="3CE9CBE5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2" w:history="1">
            <w:r w:rsidRPr="00690AA8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E356" w14:textId="51491E7B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3" w:history="1">
            <w:r w:rsidRPr="00690AA8">
              <w:rPr>
                <w:rStyle w:val="Hyperlink"/>
                <w:noProof/>
              </w:rPr>
              <w:t>Fragrance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3F66" w14:textId="49DC3043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4" w:history="1">
            <w:r w:rsidRPr="00690AA8">
              <w:rPr>
                <w:rStyle w:val="Hyperlink"/>
                <w:noProof/>
              </w:rPr>
              <w:t>Fragrance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E7ED" w14:textId="0559D79B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5" w:history="1">
            <w:r w:rsidRPr="00690AA8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2798" w14:textId="251F9621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6" w:history="1">
            <w:r w:rsidRPr="00690AA8">
              <w:rPr>
                <w:rStyle w:val="Hyperlink"/>
                <w:noProof/>
              </w:rPr>
              <w:t>Usage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CA6A" w14:textId="6EA8D719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7" w:history="1">
            <w:r w:rsidRPr="00690AA8">
              <w:rPr>
                <w:rStyle w:val="Hyperlink"/>
                <w:noProof/>
              </w:rPr>
              <w:t>About the Brand: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EFF7" w14:textId="253B57A6" w:rsidR="000401F0" w:rsidRDefault="000401F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3748" w:history="1">
            <w:r w:rsidRPr="00690AA8">
              <w:rPr>
                <w:rStyle w:val="Hyperlink"/>
                <w:noProof/>
              </w:rPr>
              <w:t>RUN WILD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BE0E" w14:textId="6A46CF8E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49" w:history="1">
            <w:r w:rsidRPr="00690AA8">
              <w:rPr>
                <w:rStyle w:val="Hyperlink"/>
                <w:noProof/>
              </w:rPr>
              <w:t>Fragrance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0B82" w14:textId="68525978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50" w:history="1">
            <w:r w:rsidRPr="00690AA8">
              <w:rPr>
                <w:rStyle w:val="Hyperlink"/>
                <w:noProof/>
              </w:rPr>
              <w:t>Fragrance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4DB3" w14:textId="7DAD4CC8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51" w:history="1">
            <w:r w:rsidRPr="00690AA8">
              <w:rPr>
                <w:rStyle w:val="Hyperlink"/>
                <w:noProof/>
              </w:rPr>
              <w:t>Fragrance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8CD7" w14:textId="7C1A8593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52" w:history="1">
            <w:r w:rsidRPr="00690AA8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F283" w14:textId="3AEACC17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53" w:history="1">
            <w:r w:rsidRPr="00690AA8">
              <w:rPr>
                <w:rStyle w:val="Hyperlink"/>
                <w:noProof/>
              </w:rPr>
              <w:t>Usage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86B2" w14:textId="37B97D85" w:rsidR="000401F0" w:rsidRDefault="000401F0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3754" w:history="1">
            <w:r w:rsidRPr="00690AA8">
              <w:rPr>
                <w:rStyle w:val="Hyperlink"/>
                <w:noProof/>
              </w:rPr>
              <w:t>About The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2C8C" w14:textId="6211234B" w:rsidR="000401F0" w:rsidRDefault="000401F0">
          <w:r>
            <w:rPr>
              <w:b/>
              <w:bCs/>
              <w:noProof/>
            </w:rPr>
            <w:fldChar w:fldCharType="end"/>
          </w:r>
        </w:p>
      </w:sdtContent>
    </w:sdt>
    <w:p w14:paraId="48B6672A" w14:textId="242E3DB7" w:rsidR="007A5FE2" w:rsidRDefault="007A5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1D025566" w14:textId="77777777" w:rsidR="007A5FE2" w:rsidRDefault="007A5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2D15D6E" w14:textId="3BBF3059" w:rsidR="0065700E" w:rsidRDefault="0065700E" w:rsidP="0065700E">
      <w:pPr>
        <w:pStyle w:val="Heading1"/>
        <w:jc w:val="center"/>
        <w:rPr>
          <w:rFonts w:ascii="Arial Black" w:hAnsi="Arial Black"/>
          <w:color w:val="000000" w:themeColor="text1"/>
          <w:sz w:val="48"/>
          <w:szCs w:val="48"/>
          <w:u w:val="double"/>
        </w:rPr>
      </w:pPr>
      <w:bookmarkStart w:id="1" w:name="_Toc211800828"/>
      <w:bookmarkStart w:id="2" w:name="_Toc211803711"/>
      <w:bookmarkStart w:id="3" w:name="_Hlk211804476"/>
      <w:r>
        <w:rPr>
          <w:rFonts w:ascii="Arial Black" w:hAnsi="Arial Black"/>
          <w:color w:val="000000" w:themeColor="text1"/>
          <w:sz w:val="48"/>
          <w:szCs w:val="48"/>
          <w:u w:val="double"/>
        </w:rPr>
        <w:t>Davidoff</w:t>
      </w:r>
      <w:r>
        <w:rPr>
          <w:rFonts w:ascii="Arial Black" w:hAnsi="Arial Black"/>
          <w:color w:val="000000" w:themeColor="text1"/>
          <w:sz w:val="48"/>
          <w:szCs w:val="48"/>
          <w:u w:val="double"/>
        </w:rPr>
        <w:t xml:space="preserve"> Perfume Collection</w:t>
      </w:r>
      <w:bookmarkEnd w:id="1"/>
      <w:bookmarkEnd w:id="2"/>
    </w:p>
    <w:p w14:paraId="06E4BEC5" w14:textId="220A27F8" w:rsidR="005D5145" w:rsidRDefault="0065700E">
      <w:pPr>
        <w:pStyle w:val="Heading1"/>
      </w:pPr>
      <w:bookmarkStart w:id="4" w:name="_Toc211803712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50F7105" wp14:editId="1E7E8293">
                <wp:simplePos x="0" y="0"/>
                <wp:positionH relativeFrom="column">
                  <wp:posOffset>-716280</wp:posOffset>
                </wp:positionH>
                <wp:positionV relativeFrom="paragraph">
                  <wp:posOffset>486410</wp:posOffset>
                </wp:positionV>
                <wp:extent cx="289560" cy="350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FA648" w14:textId="77777777" w:rsidR="0065700E" w:rsidRDefault="0065700E" w:rsidP="0065700E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7105" id="Text Box 5" o:spid="_x0000_s1028" type="#_x0000_t202" style="position:absolute;margin-left:-56.4pt;margin-top:38.3pt;width:22.8pt;height:27.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" fillcolor="white [3201]" stroked="f" strokeweight=".5pt">
                <v:textbox>
                  <w:txbxContent>
                    <w:p w14:paraId="5C6FA648" w14:textId="77777777" w:rsidR="0065700E" w:rsidRDefault="0065700E" w:rsidP="0065700E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14:paraId="4F805D53" w14:textId="3B49B51D" w:rsidR="0065700E" w:rsidRDefault="0065700E" w:rsidP="0065700E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5" w:name="_Toc211803713"/>
      <w:bookmarkStart w:id="6" w:name="_Hlk211804492"/>
      <w:r>
        <w:rPr>
          <w:color w:val="1F497D" w:themeColor="text2"/>
          <w:sz w:val="40"/>
          <w:szCs w:val="40"/>
          <w:u w:val="double"/>
        </w:rPr>
        <w:t>DAVIDOFF CHAMPION</w:t>
      </w:r>
      <w:bookmarkEnd w:id="5"/>
    </w:p>
    <w:p w14:paraId="295D2FA2" w14:textId="13022842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7" w:name="_Toc211803714"/>
      <w:bookmarkEnd w:id="6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7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15B5E8AA" w14:textId="54CF16FC" w:rsidR="008A030B" w:rsidRPr="008A030B" w:rsidRDefault="00F17749" w:rsidP="008A03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5513B8ED" wp14:editId="766402A9">
            <wp:simplePos x="0" y="0"/>
            <wp:positionH relativeFrom="column">
              <wp:posOffset>3665220</wp:posOffset>
            </wp:positionH>
            <wp:positionV relativeFrom="paragraph">
              <wp:posOffset>303530</wp:posOffset>
            </wp:positionV>
            <wp:extent cx="2775585" cy="2834640"/>
            <wp:effectExtent l="114300" t="114300" r="139065" b="137160"/>
            <wp:wrapThrough wrapText="bothSides">
              <wp:wrapPolygon edited="0">
                <wp:start x="-889" y="-871"/>
                <wp:lineTo x="-889" y="22500"/>
                <wp:lineTo x="22386" y="22500"/>
                <wp:lineTo x="22534" y="1742"/>
                <wp:lineTo x="22237" y="-871"/>
                <wp:lineTo x="-889" y="-871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34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30B" w:rsidRPr="008A030B">
        <w:rPr>
          <w:rFonts w:ascii="Times New Roman" w:hAnsi="Times New Roman" w:cs="Times New Roman"/>
          <w:sz w:val="24"/>
          <w:szCs w:val="24"/>
        </w:rPr>
        <w:t>Sporty and energetic scent</w:t>
      </w:r>
    </w:p>
    <w:p w14:paraId="475BD5F5" w14:textId="50DED21B" w:rsidR="005D5145" w:rsidRDefault="00A24743">
      <w:pPr>
        <w:rPr>
          <w:rFonts w:ascii="Times New Roman" w:hAnsi="Times New Roman" w:cs="Times New Roman"/>
          <w:sz w:val="24"/>
          <w:szCs w:val="24"/>
        </w:rPr>
      </w:pPr>
      <w:r w:rsidRPr="00EC0174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>
        <w:t>:</w:t>
      </w:r>
      <w:r w:rsidRPr="006D178C">
        <w:rPr>
          <w:rFonts w:ascii="Times New Roman" w:hAnsi="Times New Roman" w:cs="Times New Roman"/>
          <w:sz w:val="24"/>
          <w:szCs w:val="24"/>
        </w:rPr>
        <w:t xml:space="preserve"> $100</w:t>
      </w:r>
    </w:p>
    <w:p w14:paraId="4FD25565" w14:textId="4E75693A" w:rsidR="00EC0174" w:rsidRPr="00EC0174" w:rsidRDefault="00EC0174" w:rsidP="00EC0174">
      <w:pPr>
        <w:pStyle w:val="Heading3"/>
        <w:rPr>
          <w:b w:val="0"/>
          <w:bCs w:val="0"/>
          <w:color w:val="17365D" w:themeColor="text2" w:themeShade="BF"/>
          <w:sz w:val="28"/>
          <w:szCs w:val="28"/>
          <w:u w:val="double"/>
        </w:rPr>
      </w:pPr>
      <w:bookmarkStart w:id="8" w:name="_Toc211803715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color w:val="17365D" w:themeColor="text2" w:themeShade="BF"/>
          <w:sz w:val="28"/>
          <w:szCs w:val="28"/>
          <w:u w:val="double"/>
        </w:rPr>
        <w:t>Description</w:t>
      </w: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:</w:t>
      </w:r>
      <w:bookmarkEnd w:id="8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292BE495" w14:textId="77777777" w:rsidR="005D5145" w:rsidRPr="0065700E" w:rsidRDefault="00A24743">
      <w:pPr>
        <w:rPr>
          <w:rFonts w:ascii="Times New Roman" w:hAnsi="Times New Roman" w:cs="Times New Roman"/>
          <w:sz w:val="24"/>
          <w:szCs w:val="24"/>
        </w:rPr>
      </w:pPr>
      <w:r w:rsidRPr="0065700E">
        <w:rPr>
          <w:rFonts w:ascii="Times New Roman" w:hAnsi="Times New Roman" w:cs="Times New Roman"/>
          <w:sz w:val="24"/>
          <w:szCs w:val="24"/>
        </w:rPr>
        <w:t>A bold fragrance celebrating victory, with citrus top notes and an energetic heart of galbanum and oak moss.</w:t>
      </w:r>
    </w:p>
    <w:p w14:paraId="045AB0D3" w14:textId="0BDF3012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9" w:name="_Toc211803716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Notes:</w:t>
      </w:r>
      <w:bookmarkEnd w:id="9"/>
    </w:p>
    <w:p w14:paraId="263E40EE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Top Notes: Citrus, Aromatic Herbs</w:t>
      </w:r>
    </w:p>
    <w:p w14:paraId="3D4DBFBB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 xml:space="preserve">Heart Notes: Spices, Floral </w:t>
      </w:r>
      <w:r w:rsidRPr="006D178C">
        <w:rPr>
          <w:rFonts w:ascii="Times New Roman" w:hAnsi="Times New Roman" w:cs="Times New Roman"/>
          <w:sz w:val="24"/>
          <w:szCs w:val="24"/>
        </w:rPr>
        <w:t>Accents</w:t>
      </w:r>
    </w:p>
    <w:p w14:paraId="6AC13788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Base Notes: Amber, Cedar, Sandalwood</w:t>
      </w:r>
    </w:p>
    <w:p w14:paraId="68561CBC" w14:textId="0C43C7A2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10" w:name="_Toc211803717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Key Features:</w:t>
      </w:r>
      <w:bookmarkEnd w:id="10"/>
    </w:p>
    <w:p w14:paraId="4A993B0D" w14:textId="33BEBF3B" w:rsidR="005D5145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• Energetic and refreshing compositions</w:t>
      </w:r>
      <w:r w:rsidRPr="006D178C">
        <w:rPr>
          <w:rFonts w:ascii="Times New Roman" w:hAnsi="Times New Roman" w:cs="Times New Roman"/>
          <w:sz w:val="24"/>
          <w:szCs w:val="24"/>
        </w:rPr>
        <w:br/>
        <w:t>• Perfect for outdoor and casual wear</w:t>
      </w:r>
      <w:r w:rsidRPr="006D178C">
        <w:rPr>
          <w:rFonts w:ascii="Times New Roman" w:hAnsi="Times New Roman" w:cs="Times New Roman"/>
          <w:sz w:val="24"/>
          <w:szCs w:val="24"/>
        </w:rPr>
        <w:br/>
        <w:t>• Distinct masculine identity</w:t>
      </w:r>
      <w:r w:rsidRPr="006D178C">
        <w:rPr>
          <w:rFonts w:ascii="Times New Roman" w:hAnsi="Times New Roman" w:cs="Times New Roman"/>
          <w:sz w:val="24"/>
          <w:szCs w:val="24"/>
        </w:rPr>
        <w:br/>
        <w:t>• Excellent longevity</w:t>
      </w:r>
    </w:p>
    <w:p w14:paraId="4C36390A" w14:textId="57371703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1" w:name="_Toc211803718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Usage Tips:</w:t>
      </w:r>
      <w:bookmarkEnd w:id="11"/>
    </w:p>
    <w:p w14:paraId="37BB01FE" w14:textId="76F9120B" w:rsidR="008A030B" w:rsidRPr="006D178C" w:rsidRDefault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Apply before workouts or outdoor events.</w:t>
      </w:r>
    </w:p>
    <w:p w14:paraId="5BF8FA58" w14:textId="1F4E41F5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12" w:name="_Toc211803719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About the Brand:</w:t>
      </w:r>
      <w:bookmarkEnd w:id="12"/>
    </w:p>
    <w:p w14:paraId="79A8D669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Davidoff embodies adventure, elegance, and</w:t>
      </w:r>
      <w:r w:rsidRPr="006D178C">
        <w:rPr>
          <w:rFonts w:ascii="Times New Roman" w:hAnsi="Times New Roman" w:cs="Times New Roman"/>
          <w:sz w:val="24"/>
          <w:szCs w:val="24"/>
        </w:rPr>
        <w:t xml:space="preserve"> vitality. Each fragrance is crafted to inspire confidence, energy, and sophistication for modern men.</w:t>
      </w:r>
    </w:p>
    <w:p w14:paraId="5D366F2E" w14:textId="77777777" w:rsidR="005D5145" w:rsidRDefault="00A24743">
      <w:r>
        <w:t>────────────────────────────</w:t>
      </w:r>
    </w:p>
    <w:p w14:paraId="0C542D6D" w14:textId="77777777" w:rsidR="005D5145" w:rsidRDefault="005D5145"/>
    <w:p w14:paraId="411D1514" w14:textId="6997F1A5" w:rsidR="0065700E" w:rsidRDefault="000401F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821ABE6" wp14:editId="75C7159C">
                <wp:simplePos x="0" y="0"/>
                <wp:positionH relativeFrom="column">
                  <wp:posOffset>-609600</wp:posOffset>
                </wp:positionH>
                <wp:positionV relativeFrom="paragraph">
                  <wp:posOffset>213995</wp:posOffset>
                </wp:positionV>
                <wp:extent cx="289560" cy="3505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48FA6" w14:textId="3050B16C" w:rsidR="000401F0" w:rsidRDefault="000401F0" w:rsidP="0065700E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1ABE6" id="Text Box 2" o:spid="_x0000_s1029" type="#_x0000_t202" style="position:absolute;margin-left:-48pt;margin-top:16.85pt;width:22.8pt;height:27.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" fillcolor="white [3201]" stroked="f" strokeweight=".5pt">
                <v:textbox>
                  <w:txbxContent>
                    <w:p w14:paraId="1AA48FA6" w14:textId="3050B16C" w:rsidR="000401F0" w:rsidRDefault="000401F0" w:rsidP="0065700E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5F6FCA" w14:textId="0FD6A9DA" w:rsidR="005D5145" w:rsidRDefault="00A24743" w:rsidP="0065700E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13" w:name="_Toc211803720"/>
      <w:r w:rsidRPr="0065700E">
        <w:rPr>
          <w:color w:val="1F497D" w:themeColor="text2"/>
          <w:sz w:val="40"/>
          <w:szCs w:val="40"/>
          <w:u w:val="double"/>
        </w:rPr>
        <w:t>C</w:t>
      </w:r>
      <w:r w:rsidR="0065700E">
        <w:rPr>
          <w:color w:val="1F497D" w:themeColor="text2"/>
          <w:sz w:val="40"/>
          <w:szCs w:val="40"/>
          <w:u w:val="double"/>
        </w:rPr>
        <w:t>OOL ELIXIR</w:t>
      </w:r>
      <w:bookmarkEnd w:id="13"/>
    </w:p>
    <w:p w14:paraId="0CB68E62" w14:textId="5AABEA67" w:rsidR="008A030B" w:rsidRPr="00EC0174" w:rsidRDefault="008A030B" w:rsidP="00EC0174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14" w:name="_Toc211803721"/>
      <w:r w:rsidRPr="008A030B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14"/>
    </w:p>
    <w:p w14:paraId="45036C40" w14:textId="10078CF0" w:rsidR="008A030B" w:rsidRPr="008A030B" w:rsidRDefault="008A030B" w:rsidP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Refreshing and cool perfume</w:t>
      </w:r>
    </w:p>
    <w:p w14:paraId="2C504CE9" w14:textId="6DF5F0BA" w:rsidR="005D5145" w:rsidRDefault="00F177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55E09B43" wp14:editId="71950A90">
            <wp:simplePos x="0" y="0"/>
            <wp:positionH relativeFrom="column">
              <wp:posOffset>3550920</wp:posOffset>
            </wp:positionH>
            <wp:positionV relativeFrom="paragraph">
              <wp:posOffset>12700</wp:posOffset>
            </wp:positionV>
            <wp:extent cx="2601595" cy="2884170"/>
            <wp:effectExtent l="114300" t="114300" r="141605" b="144780"/>
            <wp:wrapThrough wrapText="bothSides">
              <wp:wrapPolygon edited="0">
                <wp:start x="-949" y="-856"/>
                <wp:lineTo x="-949" y="22542"/>
                <wp:lineTo x="22301" y="22542"/>
                <wp:lineTo x="22618" y="19974"/>
                <wp:lineTo x="22618" y="1712"/>
                <wp:lineTo x="22301" y="-856"/>
                <wp:lineTo x="-949" y="-856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884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43" w:rsidRPr="00EC0174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 w:rsidR="00A24743">
        <w:t xml:space="preserve">: </w:t>
      </w:r>
      <w:r w:rsidR="00A24743" w:rsidRPr="006D178C">
        <w:rPr>
          <w:rFonts w:ascii="Times New Roman" w:hAnsi="Times New Roman" w:cs="Times New Roman"/>
          <w:sz w:val="24"/>
          <w:szCs w:val="24"/>
        </w:rPr>
        <w:t>$88</w:t>
      </w:r>
    </w:p>
    <w:p w14:paraId="1234C62D" w14:textId="532FDB1E" w:rsidR="00EC0174" w:rsidRPr="00EC0174" w:rsidRDefault="00EC0174" w:rsidP="00EC0174">
      <w:pPr>
        <w:pStyle w:val="Heading3"/>
        <w:rPr>
          <w:b w:val="0"/>
          <w:bCs w:val="0"/>
          <w:color w:val="17365D" w:themeColor="text2" w:themeShade="BF"/>
          <w:sz w:val="28"/>
          <w:szCs w:val="28"/>
          <w:u w:val="double"/>
        </w:rPr>
      </w:pPr>
      <w:bookmarkStart w:id="15" w:name="_Toc211803722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color w:val="17365D" w:themeColor="text2" w:themeShade="BF"/>
          <w:sz w:val="28"/>
          <w:szCs w:val="28"/>
          <w:u w:val="double"/>
        </w:rPr>
        <w:t>Description</w:t>
      </w: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:</w:t>
      </w:r>
      <w:bookmarkEnd w:id="15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1FA346C9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 xml:space="preserve">A refreshing aquatic scent inspired by ocean waves, blending citrus zest with cool amber and marine </w:t>
      </w:r>
      <w:r w:rsidRPr="006D178C">
        <w:rPr>
          <w:rFonts w:ascii="Times New Roman" w:hAnsi="Times New Roman" w:cs="Times New Roman"/>
          <w:sz w:val="24"/>
          <w:szCs w:val="24"/>
        </w:rPr>
        <w:t>accords.</w:t>
      </w:r>
    </w:p>
    <w:p w14:paraId="55DF5314" w14:textId="77777777" w:rsidR="005D5145" w:rsidRDefault="005D5145"/>
    <w:p w14:paraId="7382F9BC" w14:textId="3759D8AC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16" w:name="_Toc211803723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Notes:</w:t>
      </w:r>
      <w:bookmarkEnd w:id="16"/>
    </w:p>
    <w:p w14:paraId="02B3887A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Top Notes: Citrus, Aromatic Herbs</w:t>
      </w:r>
    </w:p>
    <w:p w14:paraId="3C876871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Heart Notes: Spices, Floral Accents</w:t>
      </w:r>
    </w:p>
    <w:p w14:paraId="31BE92C4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Base Notes: Amber, Cedar, Sandalwood</w:t>
      </w:r>
    </w:p>
    <w:p w14:paraId="77114044" w14:textId="77777777" w:rsidR="005D5145" w:rsidRDefault="005D5145"/>
    <w:p w14:paraId="6BDB7373" w14:textId="2EC362C0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17" w:name="_Toc211803724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Key Features:</w:t>
      </w:r>
      <w:bookmarkEnd w:id="17"/>
    </w:p>
    <w:p w14:paraId="5CE901A1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• Energetic and refreshing compositions</w:t>
      </w:r>
      <w:r w:rsidRPr="006D178C">
        <w:rPr>
          <w:rFonts w:ascii="Times New Roman" w:hAnsi="Times New Roman" w:cs="Times New Roman"/>
          <w:sz w:val="24"/>
          <w:szCs w:val="24"/>
        </w:rPr>
        <w:br/>
        <w:t>• Perfect for outdoor and casual wear</w:t>
      </w:r>
      <w:r w:rsidRPr="006D178C">
        <w:rPr>
          <w:rFonts w:ascii="Times New Roman" w:hAnsi="Times New Roman" w:cs="Times New Roman"/>
          <w:sz w:val="24"/>
          <w:szCs w:val="24"/>
        </w:rPr>
        <w:br/>
        <w:t>• Distinct masculine ide</w:t>
      </w:r>
      <w:r w:rsidRPr="006D178C">
        <w:rPr>
          <w:rFonts w:ascii="Times New Roman" w:hAnsi="Times New Roman" w:cs="Times New Roman"/>
          <w:sz w:val="24"/>
          <w:szCs w:val="24"/>
        </w:rPr>
        <w:t>ntity</w:t>
      </w:r>
      <w:r w:rsidRPr="006D178C">
        <w:rPr>
          <w:rFonts w:ascii="Times New Roman" w:hAnsi="Times New Roman" w:cs="Times New Roman"/>
          <w:sz w:val="24"/>
          <w:szCs w:val="24"/>
        </w:rPr>
        <w:br/>
        <w:t>• Excellent longevity</w:t>
      </w:r>
    </w:p>
    <w:p w14:paraId="3BBA6517" w14:textId="77777777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8A030B">
        <w:rPr>
          <w:rStyle w:val="Strong"/>
          <w:color w:val="17365D" w:themeColor="text2" w:themeShade="BF"/>
          <w:sz w:val="28"/>
          <w:szCs w:val="28"/>
          <w:u w:val="double"/>
        </w:rPr>
        <w:br/>
      </w:r>
      <w:bookmarkStart w:id="18" w:name="_Toc211803725"/>
      <w:r w:rsidRPr="008A030B">
        <w:rPr>
          <w:rStyle w:val="Strong"/>
          <w:color w:val="17365D" w:themeColor="text2" w:themeShade="BF"/>
          <w:sz w:val="28"/>
          <w:szCs w:val="28"/>
          <w:u w:val="double"/>
        </w:rPr>
        <w:t>Usage Tips:</w:t>
      </w:r>
      <w:bookmarkEnd w:id="18"/>
      <w:r w:rsidRPr="008A030B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2BBC7153" w14:textId="52810C1C" w:rsidR="008A030B" w:rsidRPr="008A030B" w:rsidRDefault="008A030B" w:rsidP="008A030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>Spray on wrists and neck during hot days.</w:t>
      </w:r>
    </w:p>
    <w:p w14:paraId="71F06B41" w14:textId="77777777" w:rsidR="005D5145" w:rsidRDefault="005D5145"/>
    <w:p w14:paraId="2F4FA0CA" w14:textId="18451F03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19" w:name="_Toc211803726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About the Brand:</w:t>
      </w:r>
      <w:bookmarkEnd w:id="19"/>
    </w:p>
    <w:p w14:paraId="1CD828BF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Davidoff embodies adventure, elegance, and vitality. Each fragrance is crafted to inspire confidence, energy, and sophistication for modern men.</w:t>
      </w:r>
    </w:p>
    <w:p w14:paraId="608123F2" w14:textId="77777777" w:rsidR="008A030B" w:rsidRDefault="00A24743" w:rsidP="008A030B">
      <w:r>
        <w:t>────────────────────────────</w:t>
      </w:r>
    </w:p>
    <w:p w14:paraId="425802E2" w14:textId="4E1CA935" w:rsidR="005D5145" w:rsidRPr="008A030B" w:rsidRDefault="000401F0" w:rsidP="008A030B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20" w:name="_Toc21180372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E4F67AF" wp14:editId="7DC3311E">
                <wp:simplePos x="0" y="0"/>
                <wp:positionH relativeFrom="column">
                  <wp:posOffset>-746760</wp:posOffset>
                </wp:positionH>
                <wp:positionV relativeFrom="paragraph">
                  <wp:posOffset>10795</wp:posOffset>
                </wp:positionV>
                <wp:extent cx="289560" cy="350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AF77C" w14:textId="52BDE24F" w:rsidR="000401F0" w:rsidRDefault="000401F0" w:rsidP="0065700E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67AF" id="Text Box 4" o:spid="_x0000_s1030" type="#_x0000_t202" style="position:absolute;left:0;text-align:left;margin-left:-58.8pt;margin-top:.85pt;width:22.8pt;height:27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" fillcolor="white [3201]" stroked="f" strokeweight=".5pt">
                <v:textbox>
                  <w:txbxContent>
                    <w:p w14:paraId="5F9AF77C" w14:textId="52BDE24F" w:rsidR="000401F0" w:rsidRDefault="000401F0" w:rsidP="0065700E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24743" w:rsidRPr="008A030B">
        <w:rPr>
          <w:color w:val="1F497D" w:themeColor="text2"/>
          <w:sz w:val="40"/>
          <w:szCs w:val="40"/>
          <w:u w:val="double"/>
        </w:rPr>
        <w:t>C</w:t>
      </w:r>
      <w:r w:rsidR="0065700E" w:rsidRPr="008A030B">
        <w:rPr>
          <w:color w:val="1F497D" w:themeColor="text2"/>
          <w:sz w:val="40"/>
          <w:szCs w:val="40"/>
          <w:u w:val="double"/>
        </w:rPr>
        <w:t>OOL WATER</w:t>
      </w:r>
      <w:bookmarkEnd w:id="20"/>
    </w:p>
    <w:p w14:paraId="61B41D7C" w14:textId="6DE2ABB9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1" w:name="_Toc211803728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21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3D3ECD2C" w14:textId="3834EEA6" w:rsidR="008A030B" w:rsidRPr="008A030B" w:rsidRDefault="008A030B" w:rsidP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>Fresh ocean-style scent</w:t>
      </w:r>
    </w:p>
    <w:p w14:paraId="45737889" w14:textId="6779FEEC" w:rsidR="005D5145" w:rsidRDefault="00F177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619E7976" wp14:editId="44404103">
            <wp:simplePos x="0" y="0"/>
            <wp:positionH relativeFrom="column">
              <wp:posOffset>3223260</wp:posOffset>
            </wp:positionH>
            <wp:positionV relativeFrom="paragraph">
              <wp:posOffset>8255</wp:posOffset>
            </wp:positionV>
            <wp:extent cx="3055620" cy="3174365"/>
            <wp:effectExtent l="114300" t="114300" r="106680" b="140335"/>
            <wp:wrapThrough wrapText="bothSides">
              <wp:wrapPolygon edited="0">
                <wp:start x="-808" y="-778"/>
                <wp:lineTo x="-808" y="22425"/>
                <wp:lineTo x="22219" y="22425"/>
                <wp:lineTo x="22219" y="-778"/>
                <wp:lineTo x="-808" y="-778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174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43" w:rsidRPr="00EC0174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 w:rsidR="00A24743">
        <w:t>:</w:t>
      </w:r>
      <w:r w:rsidR="00A24743" w:rsidRPr="006D178C">
        <w:rPr>
          <w:rFonts w:ascii="Times New Roman" w:hAnsi="Times New Roman" w:cs="Times New Roman"/>
          <w:sz w:val="24"/>
          <w:szCs w:val="24"/>
        </w:rPr>
        <w:t xml:space="preserve"> $125</w:t>
      </w:r>
    </w:p>
    <w:p w14:paraId="0C4358E5" w14:textId="07C92E81" w:rsidR="00EC0174" w:rsidRPr="00EC0174" w:rsidRDefault="00EC0174" w:rsidP="00EC0174">
      <w:pPr>
        <w:pStyle w:val="Heading3"/>
        <w:rPr>
          <w:b w:val="0"/>
          <w:bCs w:val="0"/>
          <w:color w:val="17365D" w:themeColor="text2" w:themeShade="BF"/>
          <w:sz w:val="28"/>
          <w:szCs w:val="28"/>
          <w:u w:val="double"/>
        </w:rPr>
      </w:pPr>
      <w:bookmarkStart w:id="22" w:name="_Toc211803729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color w:val="17365D" w:themeColor="text2" w:themeShade="BF"/>
          <w:sz w:val="28"/>
          <w:szCs w:val="28"/>
          <w:u w:val="double"/>
        </w:rPr>
        <w:t>Description</w:t>
      </w: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:</w:t>
      </w:r>
      <w:bookmarkEnd w:id="22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79E3F0D7" w14:textId="06E70365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 xml:space="preserve">An </w:t>
      </w:r>
      <w:r w:rsidRPr="006D178C">
        <w:rPr>
          <w:rFonts w:ascii="Times New Roman" w:hAnsi="Times New Roman" w:cs="Times New Roman"/>
          <w:sz w:val="24"/>
          <w:szCs w:val="24"/>
        </w:rPr>
        <w:t>iconic fragrance combining mint, lavender, and sandalwood to evoke freshness and masculine strength.</w:t>
      </w:r>
    </w:p>
    <w:p w14:paraId="389B567A" w14:textId="3250FFDE" w:rsidR="005D5145" w:rsidRDefault="005D5145"/>
    <w:p w14:paraId="3A514F3A" w14:textId="07DD4830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23" w:name="_Toc211803730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Notes:</w:t>
      </w:r>
      <w:bookmarkEnd w:id="23"/>
      <w:r w:rsidR="00F17749" w:rsidRPr="00F17749">
        <w:rPr>
          <w:noProof/>
        </w:rPr>
        <w:t xml:space="preserve"> </w:t>
      </w:r>
    </w:p>
    <w:p w14:paraId="5C5933CB" w14:textId="40E1B57C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Top Notes: Citrus, Aromatic Herbs</w:t>
      </w:r>
    </w:p>
    <w:p w14:paraId="6524D6C6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Heart Notes: Spices, Floral Accents</w:t>
      </w:r>
    </w:p>
    <w:p w14:paraId="51505693" w14:textId="21BDDCD0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Base Notes: Amber, Cedar, Sandalwood</w:t>
      </w:r>
    </w:p>
    <w:p w14:paraId="12162DC8" w14:textId="303FA4D8" w:rsidR="005D5145" w:rsidRDefault="005D5145"/>
    <w:p w14:paraId="77E7061A" w14:textId="295B7E02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24" w:name="_Toc211803731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Key Features:</w:t>
      </w:r>
      <w:bookmarkEnd w:id="24"/>
    </w:p>
    <w:p w14:paraId="74E21957" w14:textId="1C45426D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• Energeti</w:t>
      </w:r>
      <w:r w:rsidRPr="006D178C">
        <w:rPr>
          <w:rFonts w:ascii="Times New Roman" w:hAnsi="Times New Roman" w:cs="Times New Roman"/>
          <w:sz w:val="24"/>
          <w:szCs w:val="24"/>
        </w:rPr>
        <w:t>c and refreshing compositions</w:t>
      </w:r>
      <w:r w:rsidRPr="006D178C">
        <w:rPr>
          <w:rFonts w:ascii="Times New Roman" w:hAnsi="Times New Roman" w:cs="Times New Roman"/>
          <w:sz w:val="24"/>
          <w:szCs w:val="24"/>
        </w:rPr>
        <w:br/>
        <w:t>• Perfect for outdoor and casual wear</w:t>
      </w:r>
      <w:r w:rsidRPr="006D178C">
        <w:rPr>
          <w:rFonts w:ascii="Times New Roman" w:hAnsi="Times New Roman" w:cs="Times New Roman"/>
          <w:sz w:val="24"/>
          <w:szCs w:val="24"/>
        </w:rPr>
        <w:br/>
        <w:t>• Distinct masculine identity</w:t>
      </w:r>
      <w:r w:rsidRPr="006D178C">
        <w:rPr>
          <w:rFonts w:ascii="Times New Roman" w:hAnsi="Times New Roman" w:cs="Times New Roman"/>
          <w:sz w:val="24"/>
          <w:szCs w:val="24"/>
        </w:rPr>
        <w:br/>
        <w:t>• Excellent longevity</w:t>
      </w:r>
    </w:p>
    <w:p w14:paraId="5753165C" w14:textId="080E6E0A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br/>
      </w:r>
      <w:bookmarkStart w:id="25" w:name="_Toc211803732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Usage Tips:</w:t>
      </w:r>
      <w:bookmarkEnd w:id="25"/>
    </w:p>
    <w:p w14:paraId="20F30F3A" w14:textId="62E10E95" w:rsidR="005D5145" w:rsidRPr="008A030B" w:rsidRDefault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Use after shower for a clean and cool feeling.</w:t>
      </w:r>
    </w:p>
    <w:p w14:paraId="279BD7D9" w14:textId="747A09C1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26" w:name="_Toc211803733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About the Brand:</w:t>
      </w:r>
      <w:bookmarkEnd w:id="26"/>
    </w:p>
    <w:p w14:paraId="20B46704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 xml:space="preserve">Davidoff embodies adventure, elegance, and vitality. Each fragrance is crafted to inspire confidence, energy, and </w:t>
      </w:r>
      <w:r w:rsidRPr="006D178C">
        <w:rPr>
          <w:rFonts w:ascii="Times New Roman" w:hAnsi="Times New Roman" w:cs="Times New Roman"/>
          <w:sz w:val="24"/>
          <w:szCs w:val="24"/>
        </w:rPr>
        <w:t>sophistication for modern men.</w:t>
      </w:r>
    </w:p>
    <w:p w14:paraId="43E0CD5C" w14:textId="77777777" w:rsidR="005D5145" w:rsidRDefault="00A24743">
      <w:r>
        <w:t>────────────────────────────</w:t>
      </w:r>
    </w:p>
    <w:p w14:paraId="22331226" w14:textId="77777777" w:rsidR="005D5145" w:rsidRDefault="005D5145"/>
    <w:p w14:paraId="7678F99E" w14:textId="110B1F5A" w:rsidR="0065700E" w:rsidRDefault="0065700E">
      <w:pPr>
        <w:pStyle w:val="Heading2"/>
      </w:pPr>
    </w:p>
    <w:p w14:paraId="228D71E4" w14:textId="2EB06820" w:rsidR="008A030B" w:rsidRDefault="000401F0" w:rsidP="0065700E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C05999" wp14:editId="700AE654">
                <wp:simplePos x="0" y="0"/>
                <wp:positionH relativeFrom="column">
                  <wp:posOffset>-701040</wp:posOffset>
                </wp:positionH>
                <wp:positionV relativeFrom="paragraph">
                  <wp:posOffset>281940</wp:posOffset>
                </wp:positionV>
                <wp:extent cx="289560" cy="3505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9432F" w14:textId="6443699E" w:rsidR="000401F0" w:rsidRDefault="000401F0" w:rsidP="0065700E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5999" id="Text Box 10" o:spid="_x0000_s1031" type="#_x0000_t202" style="position:absolute;left:0;text-align:left;margin-left:-55.2pt;margin-top:22.2pt;width:22.8pt;height:27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" fillcolor="white [3201]" stroked="f" strokeweight=".5pt">
                <v:textbox>
                  <w:txbxContent>
                    <w:p w14:paraId="4379432F" w14:textId="6443699E" w:rsidR="000401F0" w:rsidRDefault="000401F0" w:rsidP="0065700E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C4BF979" w14:textId="48DF042F" w:rsidR="005D5145" w:rsidRDefault="00A24743" w:rsidP="0065700E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27" w:name="_Toc211803734"/>
      <w:r w:rsidRPr="0065700E">
        <w:rPr>
          <w:color w:val="1F497D" w:themeColor="text2"/>
          <w:sz w:val="40"/>
          <w:szCs w:val="40"/>
          <w:u w:val="double"/>
        </w:rPr>
        <w:t>Z</w:t>
      </w:r>
      <w:r w:rsidR="0065700E">
        <w:rPr>
          <w:color w:val="1F497D" w:themeColor="text2"/>
          <w:sz w:val="40"/>
          <w:szCs w:val="40"/>
          <w:u w:val="double"/>
        </w:rPr>
        <w:t>INO</w:t>
      </w:r>
      <w:bookmarkEnd w:id="27"/>
    </w:p>
    <w:p w14:paraId="6C4018FE" w14:textId="77777777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28" w:name="_Toc211803735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28"/>
    </w:p>
    <w:p w14:paraId="7920B540" w14:textId="1C75BF7E" w:rsidR="008A030B" w:rsidRPr="008A030B" w:rsidRDefault="008A030B" w:rsidP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Deep woody scent</w:t>
      </w:r>
    </w:p>
    <w:p w14:paraId="29AE5D3E" w14:textId="325E009B" w:rsidR="005D5145" w:rsidRDefault="00F177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671CC8FD" wp14:editId="6D332757">
            <wp:simplePos x="0" y="0"/>
            <wp:positionH relativeFrom="column">
              <wp:posOffset>2712720</wp:posOffset>
            </wp:positionH>
            <wp:positionV relativeFrom="paragraph">
              <wp:posOffset>14605</wp:posOffset>
            </wp:positionV>
            <wp:extent cx="3459480" cy="2388235"/>
            <wp:effectExtent l="133350" t="114300" r="121920" b="164465"/>
            <wp:wrapThrough wrapText="bothSides">
              <wp:wrapPolygon edited="0">
                <wp:start x="-714" y="-1034"/>
                <wp:lineTo x="-833" y="21537"/>
                <wp:lineTo x="-476" y="22915"/>
                <wp:lineTo x="22004" y="22915"/>
                <wp:lineTo x="22242" y="21365"/>
                <wp:lineTo x="22123" y="-1034"/>
                <wp:lineTo x="-714" y="-1034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388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43" w:rsidRPr="00EC0174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 w:rsidR="00A24743">
        <w:t xml:space="preserve">: </w:t>
      </w:r>
      <w:r w:rsidR="00A24743" w:rsidRPr="006D178C">
        <w:rPr>
          <w:rFonts w:ascii="Times New Roman" w:hAnsi="Times New Roman" w:cs="Times New Roman"/>
          <w:sz w:val="24"/>
          <w:szCs w:val="24"/>
        </w:rPr>
        <w:t>$99</w:t>
      </w:r>
    </w:p>
    <w:p w14:paraId="5251D449" w14:textId="7ED7A83C" w:rsidR="00EC0174" w:rsidRDefault="00EC0174"/>
    <w:p w14:paraId="2849D64D" w14:textId="5D4D07AB" w:rsidR="00EC0174" w:rsidRPr="00EC0174" w:rsidRDefault="00EC0174" w:rsidP="00EC0174">
      <w:pPr>
        <w:pStyle w:val="Heading3"/>
        <w:rPr>
          <w:b w:val="0"/>
          <w:bCs w:val="0"/>
          <w:color w:val="17365D" w:themeColor="text2" w:themeShade="BF"/>
          <w:sz w:val="28"/>
          <w:szCs w:val="28"/>
          <w:u w:val="double"/>
        </w:rPr>
      </w:pPr>
      <w:bookmarkStart w:id="29" w:name="_Toc211803736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color w:val="17365D" w:themeColor="text2" w:themeShade="BF"/>
          <w:sz w:val="28"/>
          <w:szCs w:val="28"/>
          <w:u w:val="double"/>
        </w:rPr>
        <w:t>Description</w:t>
      </w: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:</w:t>
      </w:r>
      <w:bookmarkEnd w:id="29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213BD58A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Classic and intense, featuring bergamot, patchouli, and cedarwood that reflect timeless sophistication.</w:t>
      </w:r>
    </w:p>
    <w:p w14:paraId="0F7BC396" w14:textId="77777777" w:rsidR="005D5145" w:rsidRDefault="005D5145"/>
    <w:p w14:paraId="1A0B0AAA" w14:textId="0CDA10FC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30" w:name="_Toc211803737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Notes:</w:t>
      </w:r>
      <w:bookmarkEnd w:id="30"/>
    </w:p>
    <w:p w14:paraId="34A4E5F0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Top Notes: Citrus, Aromatic Herbs</w:t>
      </w:r>
    </w:p>
    <w:p w14:paraId="3515FB49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Heart Notes: Spices,</w:t>
      </w:r>
      <w:r w:rsidRPr="006D178C">
        <w:rPr>
          <w:rFonts w:ascii="Times New Roman" w:hAnsi="Times New Roman" w:cs="Times New Roman"/>
          <w:sz w:val="24"/>
          <w:szCs w:val="24"/>
        </w:rPr>
        <w:t xml:space="preserve"> Floral Accents</w:t>
      </w:r>
    </w:p>
    <w:p w14:paraId="2755E3DB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Base Notes: Amber, Cedar, Sandalwood</w:t>
      </w:r>
    </w:p>
    <w:p w14:paraId="25131536" w14:textId="77777777" w:rsidR="005D5145" w:rsidRDefault="005D5145"/>
    <w:p w14:paraId="68218B7C" w14:textId="24CA4680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31" w:name="_Toc211803738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Key Features:</w:t>
      </w:r>
      <w:bookmarkEnd w:id="31"/>
    </w:p>
    <w:p w14:paraId="69F11033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• Energetic and refreshing compositions</w:t>
      </w:r>
      <w:r w:rsidRPr="006D178C">
        <w:rPr>
          <w:rFonts w:ascii="Times New Roman" w:hAnsi="Times New Roman" w:cs="Times New Roman"/>
          <w:sz w:val="24"/>
          <w:szCs w:val="24"/>
        </w:rPr>
        <w:br/>
        <w:t>• Perfect for outdoor and casual wear</w:t>
      </w:r>
      <w:r w:rsidRPr="006D178C">
        <w:rPr>
          <w:rFonts w:ascii="Times New Roman" w:hAnsi="Times New Roman" w:cs="Times New Roman"/>
          <w:sz w:val="24"/>
          <w:szCs w:val="24"/>
        </w:rPr>
        <w:br/>
        <w:t>• Distinct masculine identity</w:t>
      </w:r>
      <w:r w:rsidRPr="006D178C">
        <w:rPr>
          <w:rFonts w:ascii="Times New Roman" w:hAnsi="Times New Roman" w:cs="Times New Roman"/>
          <w:sz w:val="24"/>
          <w:szCs w:val="24"/>
        </w:rPr>
        <w:br/>
        <w:t>• Excellent longevity</w:t>
      </w:r>
    </w:p>
    <w:p w14:paraId="57397F6D" w14:textId="77777777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br/>
      </w:r>
      <w:bookmarkStart w:id="32" w:name="_Toc211803739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Usage Tips:</w:t>
      </w:r>
      <w:bookmarkEnd w:id="32"/>
    </w:p>
    <w:p w14:paraId="600773E7" w14:textId="007D051B" w:rsidR="005D5145" w:rsidRPr="008A030B" w:rsidRDefault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Best for winter — spray lightly on chest and jacket.</w:t>
      </w:r>
    </w:p>
    <w:p w14:paraId="18F65D08" w14:textId="269D1CFF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3" w:name="_Toc211803740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About the Brand:</w:t>
      </w:r>
      <w:bookmarkEnd w:id="33"/>
    </w:p>
    <w:p w14:paraId="3E5BB5E7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 xml:space="preserve">Davidoff embodies </w:t>
      </w:r>
      <w:r w:rsidRPr="006D178C">
        <w:rPr>
          <w:rFonts w:ascii="Times New Roman" w:hAnsi="Times New Roman" w:cs="Times New Roman"/>
          <w:sz w:val="24"/>
          <w:szCs w:val="24"/>
        </w:rPr>
        <w:t>adventure, elegance, and vitality. Each fragrance is crafted to inspire confidence, energy, and sophistication for modern men.</w:t>
      </w:r>
    </w:p>
    <w:p w14:paraId="5F5E2905" w14:textId="77777777" w:rsidR="005D5145" w:rsidRDefault="00A24743">
      <w:r>
        <w:t>────────────────────────────</w:t>
      </w:r>
    </w:p>
    <w:p w14:paraId="3A58974F" w14:textId="43ECBE0A" w:rsidR="005D5145" w:rsidRDefault="000401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BF26B2" wp14:editId="5E791423">
                <wp:simplePos x="0" y="0"/>
                <wp:positionH relativeFrom="column">
                  <wp:posOffset>-899160</wp:posOffset>
                </wp:positionH>
                <wp:positionV relativeFrom="paragraph">
                  <wp:posOffset>391795</wp:posOffset>
                </wp:positionV>
                <wp:extent cx="289560" cy="3505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68009" w14:textId="3D049637" w:rsidR="000401F0" w:rsidRDefault="000401F0" w:rsidP="0065700E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26B2" id="Text Box 9" o:spid="_x0000_s1032" type="#_x0000_t202" style="position:absolute;margin-left:-70.8pt;margin-top:30.85pt;width:22.8pt;height:27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" fillcolor="white [3201]" stroked="f" strokeweight=".5pt">
                <v:textbox>
                  <w:txbxContent>
                    <w:p w14:paraId="2CE68009" w14:textId="3D049637" w:rsidR="000401F0" w:rsidRDefault="000401F0" w:rsidP="0065700E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F0EE42B" w14:textId="7808DAEA" w:rsidR="008A030B" w:rsidRDefault="008A030B" w:rsidP="0065700E">
      <w:pPr>
        <w:pStyle w:val="Heading2"/>
        <w:spacing w:before="0"/>
        <w:jc w:val="center"/>
      </w:pPr>
    </w:p>
    <w:p w14:paraId="73B17A27" w14:textId="0E831EDA" w:rsidR="005D5145" w:rsidRDefault="00A24743" w:rsidP="0065700E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34" w:name="_Toc211803741"/>
      <w:r w:rsidRPr="0065700E">
        <w:rPr>
          <w:color w:val="1F497D" w:themeColor="text2"/>
          <w:sz w:val="40"/>
          <w:szCs w:val="40"/>
          <w:u w:val="double"/>
        </w:rPr>
        <w:t>A</w:t>
      </w:r>
      <w:r w:rsidR="0065700E">
        <w:rPr>
          <w:color w:val="1F497D" w:themeColor="text2"/>
          <w:sz w:val="40"/>
          <w:szCs w:val="40"/>
          <w:u w:val="double"/>
        </w:rPr>
        <w:t>DVENTURE</w:t>
      </w:r>
      <w:bookmarkEnd w:id="34"/>
    </w:p>
    <w:p w14:paraId="7089550A" w14:textId="77777777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35" w:name="_Toc211803742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35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5743572D" w14:textId="4A0ECE6E" w:rsidR="008A030B" w:rsidRPr="008A030B" w:rsidRDefault="00F17749" w:rsidP="008A03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70704DE9" wp14:editId="66067354">
            <wp:simplePos x="0" y="0"/>
            <wp:positionH relativeFrom="column">
              <wp:posOffset>3154680</wp:posOffset>
            </wp:positionH>
            <wp:positionV relativeFrom="paragraph">
              <wp:posOffset>193675</wp:posOffset>
            </wp:positionV>
            <wp:extent cx="3006090" cy="2141220"/>
            <wp:effectExtent l="133350" t="114300" r="137160" b="1447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141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30B" w:rsidRPr="008A030B">
        <w:rPr>
          <w:rFonts w:ascii="Times New Roman" w:hAnsi="Times New Roman" w:cs="Times New Roman"/>
          <w:sz w:val="24"/>
          <w:szCs w:val="24"/>
        </w:rPr>
        <w:t>Fresh outdoor fragrance</w:t>
      </w:r>
    </w:p>
    <w:p w14:paraId="7AA81CCE" w14:textId="01BCFBA6" w:rsidR="005D5145" w:rsidRDefault="00A24743">
      <w:pPr>
        <w:rPr>
          <w:rFonts w:ascii="Times New Roman" w:hAnsi="Times New Roman" w:cs="Times New Roman"/>
          <w:sz w:val="24"/>
          <w:szCs w:val="24"/>
        </w:rPr>
      </w:pPr>
      <w:r w:rsidRPr="00EC0174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>
        <w:t xml:space="preserve">: </w:t>
      </w:r>
      <w:r w:rsidRPr="006D178C">
        <w:rPr>
          <w:rFonts w:ascii="Times New Roman" w:hAnsi="Times New Roman" w:cs="Times New Roman"/>
          <w:sz w:val="24"/>
          <w:szCs w:val="24"/>
        </w:rPr>
        <w:t>$85</w:t>
      </w:r>
    </w:p>
    <w:p w14:paraId="0F167F9B" w14:textId="09D6A209" w:rsidR="00EC0174" w:rsidRPr="00EC0174" w:rsidRDefault="00EC0174" w:rsidP="00EC0174">
      <w:pPr>
        <w:pStyle w:val="Heading3"/>
        <w:rPr>
          <w:b w:val="0"/>
          <w:bCs w:val="0"/>
          <w:color w:val="17365D" w:themeColor="text2" w:themeShade="BF"/>
          <w:sz w:val="28"/>
          <w:szCs w:val="28"/>
          <w:u w:val="double"/>
        </w:rPr>
      </w:pPr>
      <w:bookmarkStart w:id="36" w:name="_Toc211803743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color w:val="17365D" w:themeColor="text2" w:themeShade="BF"/>
          <w:sz w:val="28"/>
          <w:szCs w:val="28"/>
          <w:u w:val="double"/>
        </w:rPr>
        <w:t>Description</w:t>
      </w: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:</w:t>
      </w:r>
      <w:bookmarkEnd w:id="36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1E6607BE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 xml:space="preserve">A daring and vibrant scent with spicy mandarin and sesame notes for the man </w:t>
      </w:r>
      <w:r w:rsidRPr="006D178C">
        <w:rPr>
          <w:rFonts w:ascii="Times New Roman" w:hAnsi="Times New Roman" w:cs="Times New Roman"/>
          <w:sz w:val="24"/>
          <w:szCs w:val="24"/>
        </w:rPr>
        <w:t>who loves exploration.</w:t>
      </w:r>
    </w:p>
    <w:p w14:paraId="4B43D612" w14:textId="77777777" w:rsidR="005D5145" w:rsidRDefault="005D5145"/>
    <w:p w14:paraId="04784669" w14:textId="695AE8FE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37" w:name="_Toc211803744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Notes:</w:t>
      </w:r>
      <w:bookmarkEnd w:id="37"/>
    </w:p>
    <w:p w14:paraId="1531E3C4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Top Notes: Citrus, Aromatic Herbs</w:t>
      </w:r>
    </w:p>
    <w:p w14:paraId="35FBA3D4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Heart Notes: Spices, Floral Accents</w:t>
      </w:r>
    </w:p>
    <w:p w14:paraId="11C8DCC0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Base Notes: Amber, Cedar, Sandalwood</w:t>
      </w:r>
    </w:p>
    <w:p w14:paraId="61C97855" w14:textId="77777777" w:rsidR="005D5145" w:rsidRDefault="005D5145"/>
    <w:p w14:paraId="091A32C5" w14:textId="5FA94644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38" w:name="_Toc211803745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Key Features:</w:t>
      </w:r>
      <w:bookmarkEnd w:id="38"/>
    </w:p>
    <w:p w14:paraId="4D1A5388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• Energetic and refreshing compositions</w:t>
      </w:r>
      <w:r w:rsidRPr="006D178C">
        <w:rPr>
          <w:rFonts w:ascii="Times New Roman" w:hAnsi="Times New Roman" w:cs="Times New Roman"/>
          <w:sz w:val="24"/>
          <w:szCs w:val="24"/>
        </w:rPr>
        <w:br/>
        <w:t>• Perfect for outdoor and casual wear</w:t>
      </w:r>
      <w:r w:rsidRPr="006D178C">
        <w:rPr>
          <w:rFonts w:ascii="Times New Roman" w:hAnsi="Times New Roman" w:cs="Times New Roman"/>
          <w:sz w:val="24"/>
          <w:szCs w:val="24"/>
        </w:rPr>
        <w:br/>
        <w:t>• Distinct</w:t>
      </w:r>
      <w:r w:rsidRPr="006D178C">
        <w:rPr>
          <w:rFonts w:ascii="Times New Roman" w:hAnsi="Times New Roman" w:cs="Times New Roman"/>
          <w:sz w:val="24"/>
          <w:szCs w:val="24"/>
        </w:rPr>
        <w:t xml:space="preserve"> masculine identity</w:t>
      </w:r>
      <w:r w:rsidRPr="006D178C">
        <w:rPr>
          <w:rFonts w:ascii="Times New Roman" w:hAnsi="Times New Roman" w:cs="Times New Roman"/>
          <w:sz w:val="24"/>
          <w:szCs w:val="24"/>
        </w:rPr>
        <w:br/>
        <w:t>• Excellent longevity</w:t>
      </w:r>
    </w:p>
    <w:p w14:paraId="4CD7D13E" w14:textId="77777777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br/>
      </w:r>
      <w:bookmarkStart w:id="39" w:name="_Toc211803746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Usage Tips:</w:t>
      </w:r>
      <w:bookmarkEnd w:id="39"/>
    </w:p>
    <w:p w14:paraId="06036971" w14:textId="67B2AE5B" w:rsidR="005D5145" w:rsidRPr="008A030B" w:rsidRDefault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Apply on pulse points before travel or morning routines.</w:t>
      </w:r>
    </w:p>
    <w:p w14:paraId="4BF0D025" w14:textId="7BF9916A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40" w:name="_Toc211803747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About the Brand:</w:t>
      </w:r>
      <w:bookmarkEnd w:id="40"/>
    </w:p>
    <w:p w14:paraId="706DE8D7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Davidoff embodies adventure, elegance, and vitality. Each fragrance is crafted to inspire confidence, energy, and sophistication for modern men.</w:t>
      </w:r>
    </w:p>
    <w:p w14:paraId="438A724C" w14:textId="77777777" w:rsidR="005D5145" w:rsidRDefault="00A24743">
      <w:r>
        <w:t>────────────────────────────</w:t>
      </w:r>
    </w:p>
    <w:p w14:paraId="314FA08E" w14:textId="77777777" w:rsidR="005D5145" w:rsidRDefault="005D5145"/>
    <w:p w14:paraId="7EB35ED0" w14:textId="4D92C52A" w:rsidR="0065700E" w:rsidRDefault="000401F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A27ADC7" wp14:editId="20835DF2">
                <wp:simplePos x="0" y="0"/>
                <wp:positionH relativeFrom="column">
                  <wp:posOffset>-762000</wp:posOffset>
                </wp:positionH>
                <wp:positionV relativeFrom="paragraph">
                  <wp:posOffset>239395</wp:posOffset>
                </wp:positionV>
                <wp:extent cx="289560" cy="350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922D5" w14:textId="4586AE44" w:rsidR="000401F0" w:rsidRDefault="000401F0" w:rsidP="0065700E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ADC7" id="Text Box 8" o:spid="_x0000_s1033" type="#_x0000_t202" style="position:absolute;margin-left:-60pt;margin-top:18.85pt;width:22.8pt;height:27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" fillcolor="white [3201]" stroked="f" strokeweight=".5pt">
                <v:textbox>
                  <w:txbxContent>
                    <w:p w14:paraId="2CE922D5" w14:textId="4586AE44" w:rsidR="000401F0" w:rsidRDefault="000401F0" w:rsidP="0065700E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6CF4459" w14:textId="2B3EB3FA" w:rsidR="005D5145" w:rsidRDefault="00A24743" w:rsidP="008A030B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41" w:name="_Toc211803748"/>
      <w:r w:rsidRPr="0065700E">
        <w:rPr>
          <w:color w:val="1F497D" w:themeColor="text2"/>
          <w:sz w:val="40"/>
          <w:szCs w:val="40"/>
          <w:u w:val="double"/>
        </w:rPr>
        <w:t>R</w:t>
      </w:r>
      <w:r w:rsidR="0065700E">
        <w:rPr>
          <w:color w:val="1F497D" w:themeColor="text2"/>
          <w:sz w:val="40"/>
          <w:szCs w:val="40"/>
          <w:u w:val="double"/>
        </w:rPr>
        <w:t>UN WILD</w:t>
      </w:r>
      <w:bookmarkEnd w:id="41"/>
    </w:p>
    <w:p w14:paraId="5E8928D4" w14:textId="77777777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bookmarkStart w:id="42" w:name="_Toc211803749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Type:</w:t>
      </w:r>
      <w:bookmarkEnd w:id="42"/>
    </w:p>
    <w:p w14:paraId="1F8B4587" w14:textId="6F7B0C06" w:rsidR="008A030B" w:rsidRPr="008A030B" w:rsidRDefault="008A030B" w:rsidP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Strong masculine perfume</w:t>
      </w:r>
    </w:p>
    <w:p w14:paraId="12EBCC09" w14:textId="7D0E8A9C" w:rsidR="00EC0174" w:rsidRDefault="00F17749">
      <w:r>
        <w:rPr>
          <w:noProof/>
        </w:rPr>
        <w:drawing>
          <wp:anchor distT="0" distB="0" distL="114300" distR="114300" simplePos="0" relativeHeight="251654144" behindDoc="0" locked="0" layoutInCell="1" allowOverlap="1" wp14:anchorId="0DCEB550" wp14:editId="6AB7CD20">
            <wp:simplePos x="0" y="0"/>
            <wp:positionH relativeFrom="column">
              <wp:posOffset>3512820</wp:posOffset>
            </wp:positionH>
            <wp:positionV relativeFrom="paragraph">
              <wp:posOffset>195580</wp:posOffset>
            </wp:positionV>
            <wp:extent cx="2651760" cy="2111375"/>
            <wp:effectExtent l="133350" t="114300" r="148590" b="136525"/>
            <wp:wrapThrough wrapText="bothSides">
              <wp:wrapPolygon edited="0">
                <wp:start x="-776" y="-1169"/>
                <wp:lineTo x="-1086" y="-780"/>
                <wp:lineTo x="-931" y="22802"/>
                <wp:lineTo x="22345" y="22802"/>
                <wp:lineTo x="22655" y="21048"/>
                <wp:lineTo x="22655" y="2339"/>
                <wp:lineTo x="22345" y="-1169"/>
                <wp:lineTo x="-776" y="-1169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11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43" w:rsidRPr="00EC0174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 w:rsidR="00A24743">
        <w:t xml:space="preserve">: </w:t>
      </w:r>
      <w:r w:rsidR="00A24743" w:rsidRPr="006D178C">
        <w:rPr>
          <w:rFonts w:ascii="Times New Roman" w:hAnsi="Times New Roman" w:cs="Times New Roman"/>
          <w:sz w:val="24"/>
          <w:szCs w:val="24"/>
        </w:rPr>
        <w:t>$</w:t>
      </w:r>
      <w:r w:rsidR="00A24743" w:rsidRPr="006D178C">
        <w:rPr>
          <w:rFonts w:ascii="Times New Roman" w:hAnsi="Times New Roman" w:cs="Times New Roman"/>
          <w:sz w:val="24"/>
          <w:szCs w:val="24"/>
        </w:rPr>
        <w:t>135</w:t>
      </w:r>
    </w:p>
    <w:p w14:paraId="0EFF3CA8" w14:textId="77777777" w:rsidR="00EC0174" w:rsidRPr="00EC0174" w:rsidRDefault="00EC0174" w:rsidP="00EC0174">
      <w:pPr>
        <w:pStyle w:val="Heading3"/>
        <w:rPr>
          <w:b w:val="0"/>
          <w:bCs w:val="0"/>
          <w:color w:val="17365D" w:themeColor="text2" w:themeShade="BF"/>
          <w:sz w:val="28"/>
          <w:szCs w:val="28"/>
          <w:u w:val="double"/>
        </w:rPr>
      </w:pPr>
      <w:bookmarkStart w:id="43" w:name="_Toc211803750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color w:val="17365D" w:themeColor="text2" w:themeShade="BF"/>
          <w:sz w:val="28"/>
          <w:szCs w:val="28"/>
          <w:u w:val="double"/>
        </w:rPr>
        <w:t>Description</w:t>
      </w: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:</w:t>
      </w:r>
      <w:bookmarkEnd w:id="43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</w:p>
    <w:p w14:paraId="3FE98631" w14:textId="1F72B7BB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A spirited blend of ginger, cinnamon, and fir balsam — symbolizing freedom and power of nature.</w:t>
      </w:r>
    </w:p>
    <w:p w14:paraId="7CCDE2A2" w14:textId="77777777" w:rsidR="005D5145" w:rsidRDefault="005D5145"/>
    <w:p w14:paraId="017C6315" w14:textId="4DC7F160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44" w:name="_Toc211803751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Fragrance Notes:</w:t>
      </w:r>
      <w:bookmarkEnd w:id="44"/>
    </w:p>
    <w:p w14:paraId="1BF1C46B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Top Notes: Citrus, Aromatic Herbs</w:t>
      </w:r>
    </w:p>
    <w:p w14:paraId="250901A9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Heart Notes: Spices, Floral Accents</w:t>
      </w:r>
    </w:p>
    <w:p w14:paraId="659165A1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Base Notes: Amber, Cedar, Sandalwood</w:t>
      </w:r>
    </w:p>
    <w:p w14:paraId="15F4C0A6" w14:textId="77777777" w:rsidR="005D5145" w:rsidRDefault="005D5145"/>
    <w:p w14:paraId="698F525B" w14:textId="04B924DD" w:rsidR="005D5145" w:rsidRPr="00EC0174" w:rsidRDefault="00A24743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45" w:name="_Toc211803752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Key Features:</w:t>
      </w:r>
      <w:bookmarkEnd w:id="45"/>
    </w:p>
    <w:p w14:paraId="3A5753C9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 xml:space="preserve">• </w:t>
      </w:r>
      <w:r w:rsidRPr="006D178C">
        <w:rPr>
          <w:rFonts w:ascii="Times New Roman" w:hAnsi="Times New Roman" w:cs="Times New Roman"/>
          <w:sz w:val="24"/>
          <w:szCs w:val="24"/>
        </w:rPr>
        <w:t>Energetic and refreshing compositions</w:t>
      </w:r>
      <w:r w:rsidRPr="006D178C">
        <w:rPr>
          <w:rFonts w:ascii="Times New Roman" w:hAnsi="Times New Roman" w:cs="Times New Roman"/>
          <w:sz w:val="24"/>
          <w:szCs w:val="24"/>
        </w:rPr>
        <w:br/>
        <w:t>• Perfect for outdoor and casual wear</w:t>
      </w:r>
      <w:r w:rsidRPr="006D178C">
        <w:rPr>
          <w:rFonts w:ascii="Times New Roman" w:hAnsi="Times New Roman" w:cs="Times New Roman"/>
          <w:sz w:val="24"/>
          <w:szCs w:val="24"/>
        </w:rPr>
        <w:br/>
        <w:t>• Distinct masculine identity</w:t>
      </w:r>
      <w:r w:rsidRPr="006D178C">
        <w:rPr>
          <w:rFonts w:ascii="Times New Roman" w:hAnsi="Times New Roman" w:cs="Times New Roman"/>
          <w:sz w:val="24"/>
          <w:szCs w:val="24"/>
        </w:rPr>
        <w:br/>
        <w:t>• Excellent longevity</w:t>
      </w:r>
    </w:p>
    <w:p w14:paraId="55FECE57" w14:textId="77777777" w:rsidR="008A030B" w:rsidRPr="00EC0174" w:rsidRDefault="008A030B" w:rsidP="00EC0174">
      <w:pPr>
        <w:pStyle w:val="Heading3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br/>
      </w:r>
      <w:bookmarkStart w:id="46" w:name="_Toc211803753"/>
      <w:r w:rsidRPr="00EC0174">
        <w:rPr>
          <w:rStyle w:val="Strong"/>
          <w:color w:val="17365D" w:themeColor="text2" w:themeShade="BF"/>
          <w:sz w:val="28"/>
          <w:szCs w:val="28"/>
          <w:u w:val="double"/>
        </w:rPr>
        <w:t>Usage Tips:</w:t>
      </w:r>
      <w:bookmarkEnd w:id="46"/>
    </w:p>
    <w:p w14:paraId="3ED05A58" w14:textId="2007601C" w:rsidR="008A030B" w:rsidRPr="008A030B" w:rsidRDefault="008A030B" w:rsidP="008A030B">
      <w:pPr>
        <w:rPr>
          <w:rFonts w:ascii="Times New Roman" w:hAnsi="Times New Roman" w:cs="Times New Roman"/>
          <w:sz w:val="24"/>
          <w:szCs w:val="24"/>
        </w:rPr>
      </w:pPr>
      <w:r w:rsidRPr="008A030B">
        <w:rPr>
          <w:rFonts w:ascii="Times New Roman" w:hAnsi="Times New Roman" w:cs="Times New Roman"/>
          <w:sz w:val="24"/>
          <w:szCs w:val="24"/>
        </w:rPr>
        <w:t xml:space="preserve"> Spray on wrists and behind neck for long-lasting power.</w:t>
      </w:r>
    </w:p>
    <w:p w14:paraId="433620FC" w14:textId="77777777" w:rsidR="005D5145" w:rsidRDefault="005D5145"/>
    <w:p w14:paraId="5C4E9D6A" w14:textId="77777777" w:rsidR="00EC0174" w:rsidRDefault="00EC0174" w:rsidP="00EC0174">
      <w:pPr>
        <w:pStyle w:val="Heading3"/>
      </w:pPr>
      <w:bookmarkStart w:id="47" w:name="_Toc211800835"/>
      <w:bookmarkStart w:id="48" w:name="_Toc211803754"/>
      <w:r>
        <w:rPr>
          <w:rStyle w:val="Strong"/>
          <w:color w:val="17365D" w:themeColor="text2" w:themeShade="BF"/>
          <w:sz w:val="28"/>
          <w:szCs w:val="28"/>
          <w:u w:val="double"/>
        </w:rPr>
        <w:t>About The Brand</w:t>
      </w:r>
      <w:bookmarkEnd w:id="47"/>
      <w:bookmarkEnd w:id="48"/>
    </w:p>
    <w:p w14:paraId="181D30F9" w14:textId="77777777" w:rsidR="005D5145" w:rsidRPr="006D178C" w:rsidRDefault="00A24743">
      <w:pPr>
        <w:rPr>
          <w:rFonts w:ascii="Times New Roman" w:hAnsi="Times New Roman" w:cs="Times New Roman"/>
          <w:sz w:val="24"/>
          <w:szCs w:val="24"/>
        </w:rPr>
      </w:pPr>
      <w:r w:rsidRPr="006D178C">
        <w:rPr>
          <w:rFonts w:ascii="Times New Roman" w:hAnsi="Times New Roman" w:cs="Times New Roman"/>
          <w:sz w:val="24"/>
          <w:szCs w:val="24"/>
        </w:rPr>
        <w:t>Davidoff embodies adventure, elegance, and vitality. Each fragrance is crafted to inspire confidence, ener</w:t>
      </w:r>
      <w:r w:rsidRPr="006D178C">
        <w:rPr>
          <w:rFonts w:ascii="Times New Roman" w:hAnsi="Times New Roman" w:cs="Times New Roman"/>
          <w:sz w:val="24"/>
          <w:szCs w:val="24"/>
        </w:rPr>
        <w:t>gy, and sophistication for modern men.</w:t>
      </w:r>
    </w:p>
    <w:p w14:paraId="32EC6DF1" w14:textId="7444975A" w:rsidR="000401F0" w:rsidRDefault="00A24743">
      <w:r>
        <w:t>────────────────────────────</w:t>
      </w:r>
    </w:p>
    <w:p w14:paraId="066F43E5" w14:textId="73E72FB0" w:rsidR="000401F0" w:rsidRDefault="000401F0"/>
    <w:sectPr w:rsidR="000401F0" w:rsidSect="00034616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BD4E" w14:textId="77777777" w:rsidR="00A24743" w:rsidRDefault="00A24743" w:rsidP="0065700E">
      <w:pPr>
        <w:spacing w:after="0" w:line="240" w:lineRule="auto"/>
      </w:pPr>
      <w:r>
        <w:separator/>
      </w:r>
    </w:p>
  </w:endnote>
  <w:endnote w:type="continuationSeparator" w:id="0">
    <w:p w14:paraId="6BB305A3" w14:textId="77777777" w:rsidR="00A24743" w:rsidRDefault="00A24743" w:rsidP="0065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inzel Decorativ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55B0" w14:textId="3276791D" w:rsidR="0065700E" w:rsidRDefault="0065700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110D27" wp14:editId="57324CC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D106C5" w14:textId="5EACC40F" w:rsidR="0065700E" w:rsidRDefault="0065700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65700E">
                                  <w:rPr>
                                    <w:rFonts w:ascii="Arial Black" w:hAnsi="Arial Black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  <w:t xml:space="preserve">                © 2025 Paarees Perfumes |</w:t>
                                </w:r>
                              </w:p>
                            </w:sdtContent>
                          </w:sdt>
                          <w:p w14:paraId="02FD71D6" w14:textId="77777777" w:rsidR="0065700E" w:rsidRDefault="0065700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110D27" id="Group 37" o:spid="_x0000_s103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 Black" w:hAnsi="Arial Black"/>
                          <w:b/>
                          <w:bCs/>
                          <w:iCs/>
                          <w:sz w:val="24"/>
                          <w:szCs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9D106C5" w14:textId="5EACC40F" w:rsidR="0065700E" w:rsidRDefault="0065700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65700E">
                            <w:rPr>
                              <w:rFonts w:ascii="Arial Black" w:hAnsi="Arial Black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 xml:space="preserve">                © 2025 Paarees Perfumes |</w:t>
                          </w:r>
                        </w:p>
                      </w:sdtContent>
                    </w:sdt>
                    <w:p w14:paraId="02FD71D6" w14:textId="77777777" w:rsidR="0065700E" w:rsidRDefault="0065700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B99184" wp14:editId="4D1059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AE23C4" w14:textId="77777777" w:rsidR="0065700E" w:rsidRDefault="0065700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B99184" id="Rectangle 40" o:spid="_x0000_s103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3AE23C4" w14:textId="77777777" w:rsidR="0065700E" w:rsidRDefault="0065700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A2F9" w14:textId="77777777" w:rsidR="00A24743" w:rsidRDefault="00A24743" w:rsidP="0065700E">
      <w:pPr>
        <w:spacing w:after="0" w:line="240" w:lineRule="auto"/>
      </w:pPr>
      <w:r>
        <w:separator/>
      </w:r>
    </w:p>
  </w:footnote>
  <w:footnote w:type="continuationSeparator" w:id="0">
    <w:p w14:paraId="7A36B49A" w14:textId="77777777" w:rsidR="00A24743" w:rsidRDefault="00A24743" w:rsidP="0065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D67F" w14:textId="750006E6" w:rsidR="0065700E" w:rsidRDefault="0065700E" w:rsidP="0065700E">
    <w:pPr>
      <w:pStyle w:val="Header"/>
      <w:jc w:val="center"/>
    </w:pPr>
    <w:bookmarkStart w:id="49" w:name="_Hlk211794458"/>
    <w:r>
      <w:rPr>
        <w:rFonts w:ascii="Cinzel Decorative" w:hAnsi="Cinzel Decorative"/>
        <w:b/>
        <w:sz w:val="40"/>
      </w:rPr>
      <w:t>Pa</w:t>
    </w:r>
    <w:r>
      <w:rPr>
        <w:rFonts w:ascii="Cinzel Decorative" w:hAnsi="Cinzel Decorative"/>
        <w:b/>
        <w:sz w:val="40"/>
      </w:rPr>
      <w:t>arees</w:t>
    </w:r>
    <w:r>
      <w:rPr>
        <w:rFonts w:ascii="Cinzel Decorative" w:hAnsi="Cinzel Decorative"/>
        <w:b/>
        <w:sz w:val="40"/>
      </w:rPr>
      <w:t xml:space="preserve"> Luxury Perfume Collection</w:t>
    </w:r>
    <w:bookmarkEnd w:id="49"/>
  </w:p>
  <w:p w14:paraId="1AC72B1F" w14:textId="77777777" w:rsidR="0065700E" w:rsidRDefault="00657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1F0"/>
    <w:rsid w:val="0006063C"/>
    <w:rsid w:val="00147F63"/>
    <w:rsid w:val="0015074B"/>
    <w:rsid w:val="0029639D"/>
    <w:rsid w:val="00326F90"/>
    <w:rsid w:val="005D5145"/>
    <w:rsid w:val="00645A54"/>
    <w:rsid w:val="0065700E"/>
    <w:rsid w:val="006D178C"/>
    <w:rsid w:val="007A5FE2"/>
    <w:rsid w:val="008A030B"/>
    <w:rsid w:val="00A24743"/>
    <w:rsid w:val="00AA1D8D"/>
    <w:rsid w:val="00B47730"/>
    <w:rsid w:val="00CB0664"/>
    <w:rsid w:val="00EC0174"/>
    <w:rsid w:val="00F177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82270C"/>
  <w14:defaultImageDpi w14:val="300"/>
  <w15:docId w15:val="{81BD202F-2AA0-4A64-A6AA-AB97919D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01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1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01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0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© 2025 Paarees Perfumes |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2025-10-19T17:15:00Z</dcterms:modified>
  <cp:category/>
</cp:coreProperties>
</file>